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0" w:after="240" w:line="380" w:lineRule="exact"/>
      </w:pPr>
      <w:r>
        <w:br/>
        <w:t>前一交易日（2020-03-12）中信证券（sh.600030）开盘24.0，最高24.34，最低23.86，收盘23.98，相对前收盘点位（24.34）涨跌幅为-1.48%，其中成交量为16964.19万股，成交金额40.77亿元。</w:t>
      </w:r>
    </w:p>
    <w:p>
      <w:pPr>
        <w:spacing w:before="200" w:after="240" w:line="380" w:lineRule="exact"/>
      </w:pPr>
      <w:r>
        <w:br/>
        <w:t>近106个交易日内，中信证券（sh.600030）最高达到25.99，最低降至21.41，平均点位23.27，期间涨跌幅6.67%。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04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o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MediumGrid1-Accent1"/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日期</w:t>
            </w:r>
          </w:p>
        </w:tc>
        <w:tc>
          <w:tcPr>
            <w:tcW w:type="dxa" w:w="1080"/>
          </w:tcPr>
          <w:p>
            <w:r>
              <w:t>开盘价</w:t>
            </w:r>
          </w:p>
        </w:tc>
        <w:tc>
          <w:tcPr>
            <w:tcW w:type="dxa" w:w="1080"/>
          </w:tcPr>
          <w:p>
            <w:r>
              <w:t>收盘价</w:t>
            </w:r>
          </w:p>
        </w:tc>
        <w:tc>
          <w:tcPr>
            <w:tcW w:type="dxa" w:w="1080"/>
          </w:tcPr>
          <w:p>
            <w:r>
              <w:t>最低价</w:t>
            </w:r>
          </w:p>
        </w:tc>
        <w:tc>
          <w:tcPr>
            <w:tcW w:type="dxa" w:w="1080"/>
          </w:tcPr>
          <w:p>
            <w:r>
              <w:t>最高价</w:t>
            </w:r>
          </w:p>
        </w:tc>
        <w:tc>
          <w:tcPr>
            <w:tcW w:type="dxa" w:w="1080"/>
          </w:tcPr>
          <w:p>
            <w:r>
              <w:t>成交量/万股</w:t>
            </w:r>
          </w:p>
        </w:tc>
        <w:tc>
          <w:tcPr>
            <w:tcW w:type="dxa" w:w="1080"/>
          </w:tcPr>
          <w:p>
            <w:r>
              <w:t>成交额/亿元</w:t>
            </w:r>
          </w:p>
        </w:tc>
        <w:tc>
          <w:tcPr>
            <w:tcW w:type="dxa" w:w="1080"/>
          </w:tcPr>
          <w:p>
            <w:r>
              <w:t>涨跌幅/%</w:t>
            </w:r>
          </w:p>
        </w:tc>
      </w:tr>
      <w:tr>
        <w:tc>
          <w:tcPr>
            <w:tcW w:type="dxa" w:w="3402"/>
          </w:tcPr>
          <w:p>
            <w:r>
              <w:t>2019-10-08</w:t>
            </w:r>
          </w:p>
        </w:tc>
        <w:tc>
          <w:tcPr>
            <w:tcW w:type="dxa" w:w="3402"/>
          </w:tcPr>
          <w:p>
            <w:r>
              <w:t>22.48</w:t>
            </w:r>
          </w:p>
        </w:tc>
        <w:tc>
          <w:tcPr>
            <w:tcW w:type="dxa" w:w="3402"/>
          </w:tcPr>
          <w:p>
            <w:r>
              <w:t>22.33</w:t>
            </w:r>
          </w:p>
        </w:tc>
        <w:tc>
          <w:tcPr>
            <w:tcW w:type="dxa" w:w="3402"/>
          </w:tcPr>
          <w:p>
            <w:r>
              <w:t>22.13</w:t>
            </w:r>
          </w:p>
        </w:tc>
        <w:tc>
          <w:tcPr>
            <w:tcW w:type="dxa" w:w="3402"/>
          </w:tcPr>
          <w:p>
            <w:r>
              <w:t>22.58</w:t>
            </w:r>
          </w:p>
        </w:tc>
        <w:tc>
          <w:tcPr>
            <w:tcW w:type="dxa" w:w="3402"/>
          </w:tcPr>
          <w:p>
            <w:r>
              <w:t>7818.7</w:t>
            </w:r>
          </w:p>
        </w:tc>
        <w:tc>
          <w:tcPr>
            <w:tcW w:type="dxa" w:w="3402"/>
          </w:tcPr>
          <w:p>
            <w:r>
              <w:t>17.47</w:t>
            </w:r>
          </w:p>
        </w:tc>
        <w:tc>
          <w:tcPr>
            <w:tcW w:type="dxa" w:w="3402"/>
          </w:tcPr>
          <w:p>
            <w:r>
              <w:t>-0.67</w:t>
            </w:r>
          </w:p>
        </w:tc>
      </w:tr>
      <w:tr>
        <w:tc>
          <w:tcPr>
            <w:tcW w:type="dxa" w:w="3402"/>
          </w:tcPr>
          <w:p>
            <w:r>
              <w:t>2019-10-09</w:t>
            </w:r>
          </w:p>
        </w:tc>
        <w:tc>
          <w:tcPr>
            <w:tcW w:type="dxa" w:w="3402"/>
          </w:tcPr>
          <w:p>
            <w:r>
              <w:t>22.08</w:t>
            </w:r>
          </w:p>
        </w:tc>
        <w:tc>
          <w:tcPr>
            <w:tcW w:type="dxa" w:w="3402"/>
          </w:tcPr>
          <w:p>
            <w:r>
              <w:t>22.23</w:t>
            </w:r>
          </w:p>
        </w:tc>
        <w:tc>
          <w:tcPr>
            <w:tcW w:type="dxa" w:w="3402"/>
          </w:tcPr>
          <w:p>
            <w:r>
              <w:t>21.9</w:t>
            </w:r>
          </w:p>
        </w:tc>
        <w:tc>
          <w:tcPr>
            <w:tcW w:type="dxa" w:w="3402"/>
          </w:tcPr>
          <w:p>
            <w:r>
              <w:t>22.27</w:t>
            </w:r>
          </w:p>
        </w:tc>
        <w:tc>
          <w:tcPr>
            <w:tcW w:type="dxa" w:w="3402"/>
          </w:tcPr>
          <w:p>
            <w:r>
              <w:t>7503.81</w:t>
            </w:r>
          </w:p>
        </w:tc>
        <w:tc>
          <w:tcPr>
            <w:tcW w:type="dxa" w:w="3402"/>
          </w:tcPr>
          <w:p>
            <w:r>
              <w:t>16.57</w:t>
            </w:r>
          </w:p>
        </w:tc>
        <w:tc>
          <w:tcPr>
            <w:tcW w:type="dxa" w:w="3402"/>
          </w:tcPr>
          <w:p>
            <w:r>
              <w:t>-0.45</w:t>
            </w:r>
          </w:p>
        </w:tc>
      </w:tr>
      <w:tr>
        <w:tc>
          <w:tcPr>
            <w:tcW w:type="dxa" w:w="3402"/>
          </w:tcPr>
          <w:p>
            <w:r>
              <w:t>2019-10-10</w:t>
            </w:r>
          </w:p>
        </w:tc>
        <w:tc>
          <w:tcPr>
            <w:tcW w:type="dxa" w:w="3402"/>
          </w:tcPr>
          <w:p>
            <w:r>
              <w:t>22.22</w:t>
            </w:r>
          </w:p>
        </w:tc>
        <w:tc>
          <w:tcPr>
            <w:tcW w:type="dxa" w:w="3402"/>
          </w:tcPr>
          <w:p>
            <w:r>
              <w:t>22.39</w:t>
            </w:r>
          </w:p>
        </w:tc>
        <w:tc>
          <w:tcPr>
            <w:tcW w:type="dxa" w:w="3402"/>
          </w:tcPr>
          <w:p>
            <w:r>
              <w:t>22.15</w:t>
            </w:r>
          </w:p>
        </w:tc>
        <w:tc>
          <w:tcPr>
            <w:tcW w:type="dxa" w:w="3402"/>
          </w:tcPr>
          <w:p>
            <w:r>
              <w:t>22.47</w:t>
            </w:r>
          </w:p>
        </w:tc>
        <w:tc>
          <w:tcPr>
            <w:tcW w:type="dxa" w:w="3402"/>
          </w:tcPr>
          <w:p>
            <w:r>
              <w:t>6453.15</w:t>
            </w:r>
          </w:p>
        </w:tc>
        <w:tc>
          <w:tcPr>
            <w:tcW w:type="dxa" w:w="3402"/>
          </w:tcPr>
          <w:p>
            <w:r>
              <w:t>14.41</w:t>
            </w:r>
          </w:p>
        </w:tc>
        <w:tc>
          <w:tcPr>
            <w:tcW w:type="dxa" w:w="3402"/>
          </w:tcPr>
          <w:p>
            <w:r>
              <w:t>0.72</w:t>
            </w:r>
          </w:p>
        </w:tc>
      </w:tr>
      <w:tr>
        <w:tc>
          <w:tcPr>
            <w:tcW w:type="dxa" w:w="3402"/>
          </w:tcPr>
          <w:p>
            <w:r>
              <w:t>2019-10-11</w:t>
            </w:r>
          </w:p>
        </w:tc>
        <w:tc>
          <w:tcPr>
            <w:tcW w:type="dxa" w:w="3402"/>
          </w:tcPr>
          <w:p>
            <w:r>
              <w:t>22.5</w:t>
            </w:r>
          </w:p>
        </w:tc>
        <w:tc>
          <w:tcPr>
            <w:tcW w:type="dxa" w:w="3402"/>
          </w:tcPr>
          <w:p>
            <w:r>
              <w:t>22.94</w:t>
            </w:r>
          </w:p>
        </w:tc>
        <w:tc>
          <w:tcPr>
            <w:tcW w:type="dxa" w:w="3402"/>
          </w:tcPr>
          <w:p>
            <w:r>
              <w:t>22.25</w:t>
            </w:r>
          </w:p>
        </w:tc>
        <w:tc>
          <w:tcPr>
            <w:tcW w:type="dxa" w:w="3402"/>
          </w:tcPr>
          <w:p>
            <w:r>
              <w:t>23.05</w:t>
            </w:r>
          </w:p>
        </w:tc>
        <w:tc>
          <w:tcPr>
            <w:tcW w:type="dxa" w:w="3402"/>
          </w:tcPr>
          <w:p>
            <w:r>
              <w:t>11749.67</w:t>
            </w:r>
          </w:p>
        </w:tc>
        <w:tc>
          <w:tcPr>
            <w:tcW w:type="dxa" w:w="3402"/>
          </w:tcPr>
          <w:p>
            <w:r>
              <w:t>26.72</w:t>
            </w:r>
          </w:p>
        </w:tc>
        <w:tc>
          <w:tcPr>
            <w:tcW w:type="dxa" w:w="3402"/>
          </w:tcPr>
          <w:p>
            <w:r>
              <w:t>2.46</w:t>
            </w:r>
          </w:p>
        </w:tc>
      </w:tr>
      <w:tr>
        <w:tc>
          <w:tcPr>
            <w:tcW w:type="dxa" w:w="3402"/>
          </w:tcPr>
          <w:p>
            <w:r>
              <w:t>2019-10-14</w:t>
            </w:r>
          </w:p>
        </w:tc>
        <w:tc>
          <w:tcPr>
            <w:tcW w:type="dxa" w:w="3402"/>
          </w:tcPr>
          <w:p>
            <w:r>
              <w:t>23.27</w:t>
            </w:r>
          </w:p>
        </w:tc>
        <w:tc>
          <w:tcPr>
            <w:tcW w:type="dxa" w:w="3402"/>
          </w:tcPr>
          <w:p>
            <w:r>
              <w:t>23.09</w:t>
            </w:r>
          </w:p>
        </w:tc>
        <w:tc>
          <w:tcPr>
            <w:tcW w:type="dxa" w:w="3402"/>
          </w:tcPr>
          <w:p>
            <w:r>
              <w:t>23.07</w:t>
            </w:r>
          </w:p>
        </w:tc>
        <w:tc>
          <w:tcPr>
            <w:tcW w:type="dxa" w:w="3402"/>
          </w:tcPr>
          <w:p>
            <w:r>
              <w:t>23.45</w:t>
            </w:r>
          </w:p>
        </w:tc>
        <w:tc>
          <w:tcPr>
            <w:tcW w:type="dxa" w:w="3402"/>
          </w:tcPr>
          <w:p>
            <w:r>
              <w:t>14420.97</w:t>
            </w:r>
          </w:p>
        </w:tc>
        <w:tc>
          <w:tcPr>
            <w:tcW w:type="dxa" w:w="3402"/>
          </w:tcPr>
          <w:p>
            <w:r>
              <w:t>33.53</w:t>
            </w:r>
          </w:p>
        </w:tc>
        <w:tc>
          <w:tcPr>
            <w:tcW w:type="dxa" w:w="3402"/>
          </w:tcPr>
          <w:p>
            <w:r>
              <w:t>0.65</w:t>
            </w:r>
          </w:p>
        </w:tc>
      </w:tr>
      <w:tr>
        <w:tc>
          <w:tcPr>
            <w:tcW w:type="dxa" w:w="3402"/>
          </w:tcPr>
          <w:p>
            <w:r>
              <w:t>2019-10-15</w:t>
            </w:r>
          </w:p>
        </w:tc>
        <w:tc>
          <w:tcPr>
            <w:tcW w:type="dxa" w:w="3402"/>
          </w:tcPr>
          <w:p>
            <w:r>
              <w:t>23.06</w:t>
            </w:r>
          </w:p>
        </w:tc>
        <w:tc>
          <w:tcPr>
            <w:tcW w:type="dxa" w:w="3402"/>
          </w:tcPr>
          <w:p>
            <w:r>
              <w:t>22.69</w:t>
            </w:r>
          </w:p>
        </w:tc>
        <w:tc>
          <w:tcPr>
            <w:tcW w:type="dxa" w:w="3402"/>
          </w:tcPr>
          <w:p>
            <w:r>
              <w:t>22.69</w:t>
            </w:r>
          </w:p>
        </w:tc>
        <w:tc>
          <w:tcPr>
            <w:tcW w:type="dxa" w:w="3402"/>
          </w:tcPr>
          <w:p>
            <w:r>
              <w:t>23.06</w:t>
            </w:r>
          </w:p>
        </w:tc>
        <w:tc>
          <w:tcPr>
            <w:tcW w:type="dxa" w:w="3402"/>
          </w:tcPr>
          <w:p>
            <w:r>
              <w:t>7458.34</w:t>
            </w:r>
          </w:p>
        </w:tc>
        <w:tc>
          <w:tcPr>
            <w:tcW w:type="dxa" w:w="3402"/>
          </w:tcPr>
          <w:p>
            <w:r>
              <w:t>17.0</w:t>
            </w:r>
          </w:p>
        </w:tc>
        <w:tc>
          <w:tcPr>
            <w:tcW w:type="dxa" w:w="3402"/>
          </w:tcPr>
          <w:p>
            <w:r>
              <w:t>-1.73</w:t>
            </w:r>
          </w:p>
        </w:tc>
      </w:tr>
      <w:tr>
        <w:tc>
          <w:tcPr>
            <w:tcW w:type="dxa" w:w="3402"/>
          </w:tcPr>
          <w:p>
            <w:r>
              <w:t>2019-10-16</w:t>
            </w:r>
          </w:p>
        </w:tc>
        <w:tc>
          <w:tcPr>
            <w:tcW w:type="dxa" w:w="3402"/>
          </w:tcPr>
          <w:p>
            <w:r>
              <w:t>22.77</w:t>
            </w:r>
          </w:p>
        </w:tc>
        <w:tc>
          <w:tcPr>
            <w:tcW w:type="dxa" w:w="3402"/>
          </w:tcPr>
          <w:p>
            <w:r>
              <w:t>22.56</w:t>
            </w:r>
          </w:p>
        </w:tc>
        <w:tc>
          <w:tcPr>
            <w:tcW w:type="dxa" w:w="3402"/>
          </w:tcPr>
          <w:p>
            <w:r>
              <w:t>22.53</w:t>
            </w:r>
          </w:p>
        </w:tc>
        <w:tc>
          <w:tcPr>
            <w:tcW w:type="dxa" w:w="3402"/>
          </w:tcPr>
          <w:p>
            <w:r>
              <w:t>22.98</w:t>
            </w:r>
          </w:p>
        </w:tc>
        <w:tc>
          <w:tcPr>
            <w:tcW w:type="dxa" w:w="3402"/>
          </w:tcPr>
          <w:p>
            <w:r>
              <w:t>6302.31</w:t>
            </w:r>
          </w:p>
        </w:tc>
        <w:tc>
          <w:tcPr>
            <w:tcW w:type="dxa" w:w="3402"/>
          </w:tcPr>
          <w:p>
            <w:r>
              <w:t>14.34</w:t>
            </w:r>
          </w:p>
        </w:tc>
        <w:tc>
          <w:tcPr>
            <w:tcW w:type="dxa" w:w="3402"/>
          </w:tcPr>
          <w:p>
            <w:r>
              <w:t>-0.57</w:t>
            </w:r>
          </w:p>
        </w:tc>
      </w:tr>
      <w:tr>
        <w:tc>
          <w:tcPr>
            <w:tcW w:type="dxa" w:w="3402"/>
          </w:tcPr>
          <w:p>
            <w:r>
              <w:t>2019-10-17</w:t>
            </w:r>
          </w:p>
        </w:tc>
        <w:tc>
          <w:tcPr>
            <w:tcW w:type="dxa" w:w="3402"/>
          </w:tcPr>
          <w:p>
            <w:r>
              <w:t>22.53</w:t>
            </w:r>
          </w:p>
        </w:tc>
        <w:tc>
          <w:tcPr>
            <w:tcW w:type="dxa" w:w="3402"/>
          </w:tcPr>
          <w:p>
            <w:r>
              <w:t>22.52</w:t>
            </w:r>
          </w:p>
        </w:tc>
        <w:tc>
          <w:tcPr>
            <w:tcW w:type="dxa" w:w="3402"/>
          </w:tcPr>
          <w:p>
            <w:r>
              <w:t>22.45</w:t>
            </w:r>
          </w:p>
        </w:tc>
        <w:tc>
          <w:tcPr>
            <w:tcW w:type="dxa" w:w="3402"/>
          </w:tcPr>
          <w:p>
            <w:r>
              <w:t>22.67</w:t>
            </w:r>
          </w:p>
        </w:tc>
        <w:tc>
          <w:tcPr>
            <w:tcW w:type="dxa" w:w="3402"/>
          </w:tcPr>
          <w:p>
            <w:r>
              <w:t>4103.03</w:t>
            </w:r>
          </w:p>
        </w:tc>
        <w:tc>
          <w:tcPr>
            <w:tcW w:type="dxa" w:w="3402"/>
          </w:tcPr>
          <w:p>
            <w:r>
              <w:t>9.25</w:t>
            </w:r>
          </w:p>
        </w:tc>
        <w:tc>
          <w:tcPr>
            <w:tcW w:type="dxa" w:w="3402"/>
          </w:tcPr>
          <w:p>
            <w:r>
              <w:t>-0.18</w:t>
            </w:r>
          </w:p>
        </w:tc>
      </w:tr>
      <w:tr>
        <w:tc>
          <w:tcPr>
            <w:tcW w:type="dxa" w:w="3402"/>
          </w:tcPr>
          <w:p>
            <w:r>
              <w:t>2019-10-18</w:t>
            </w:r>
          </w:p>
        </w:tc>
        <w:tc>
          <w:tcPr>
            <w:tcW w:type="dxa" w:w="3402"/>
          </w:tcPr>
          <w:p>
            <w:r>
              <w:t>22.64</w:t>
            </w:r>
          </w:p>
        </w:tc>
        <w:tc>
          <w:tcPr>
            <w:tcW w:type="dxa" w:w="3402"/>
          </w:tcPr>
          <w:p>
            <w:r>
              <w:t>22.0</w:t>
            </w:r>
          </w:p>
        </w:tc>
        <w:tc>
          <w:tcPr>
            <w:tcW w:type="dxa" w:w="3402"/>
          </w:tcPr>
          <w:p>
            <w:r>
              <w:t>22.0</w:t>
            </w:r>
          </w:p>
        </w:tc>
        <w:tc>
          <w:tcPr>
            <w:tcW w:type="dxa" w:w="3402"/>
          </w:tcPr>
          <w:p>
            <w:r>
              <w:t>22.67</w:t>
            </w:r>
          </w:p>
        </w:tc>
        <w:tc>
          <w:tcPr>
            <w:tcW w:type="dxa" w:w="3402"/>
          </w:tcPr>
          <w:p>
            <w:r>
              <w:t>7836.02</w:t>
            </w:r>
          </w:p>
        </w:tc>
        <w:tc>
          <w:tcPr>
            <w:tcW w:type="dxa" w:w="3402"/>
          </w:tcPr>
          <w:p>
            <w:r>
              <w:t>17.44</w:t>
            </w:r>
          </w:p>
        </w:tc>
        <w:tc>
          <w:tcPr>
            <w:tcW w:type="dxa" w:w="3402"/>
          </w:tcPr>
          <w:p>
            <w:r>
              <w:t>-2.31</w:t>
            </w:r>
          </w:p>
        </w:tc>
      </w:tr>
      <w:tr>
        <w:tc>
          <w:tcPr>
            <w:tcW w:type="dxa" w:w="3402"/>
          </w:tcPr>
          <w:p>
            <w:r>
              <w:t>2019-10-21</w:t>
            </w:r>
          </w:p>
        </w:tc>
        <w:tc>
          <w:tcPr>
            <w:tcW w:type="dxa" w:w="3402"/>
          </w:tcPr>
          <w:p>
            <w:r>
              <w:t>21.96</w:t>
            </w:r>
          </w:p>
        </w:tc>
        <w:tc>
          <w:tcPr>
            <w:tcW w:type="dxa" w:w="3402"/>
          </w:tcPr>
          <w:p>
            <w:r>
              <w:t>21.85</w:t>
            </w:r>
          </w:p>
        </w:tc>
        <w:tc>
          <w:tcPr>
            <w:tcW w:type="dxa" w:w="3402"/>
          </w:tcPr>
          <w:p>
            <w:r>
              <w:t>21.52</w:t>
            </w:r>
          </w:p>
        </w:tc>
        <w:tc>
          <w:tcPr>
            <w:tcW w:type="dxa" w:w="3402"/>
          </w:tcPr>
          <w:p>
            <w:r>
              <w:t>21.96</w:t>
            </w:r>
          </w:p>
        </w:tc>
        <w:tc>
          <w:tcPr>
            <w:tcW w:type="dxa" w:w="3402"/>
          </w:tcPr>
          <w:p>
            <w:r>
              <w:t>7363.86</w:t>
            </w:r>
          </w:p>
        </w:tc>
        <w:tc>
          <w:tcPr>
            <w:tcW w:type="dxa" w:w="3402"/>
          </w:tcPr>
          <w:p>
            <w:r>
              <w:t>16.01</w:t>
            </w:r>
          </w:p>
        </w:tc>
        <w:tc>
          <w:tcPr>
            <w:tcW w:type="dxa" w:w="3402"/>
          </w:tcPr>
          <w:p>
            <w:r>
              <w:t>-0.68</w:t>
            </w:r>
          </w:p>
        </w:tc>
      </w:tr>
      <w:tr>
        <w:tc>
          <w:tcPr>
            <w:tcW w:type="dxa" w:w="3402"/>
          </w:tcPr>
          <w:p>
            <w:r>
              <w:t>2019-10-22</w:t>
            </w:r>
          </w:p>
        </w:tc>
        <w:tc>
          <w:tcPr>
            <w:tcW w:type="dxa" w:w="3402"/>
          </w:tcPr>
          <w:p>
            <w:r>
              <w:t>21.94</w:t>
            </w:r>
          </w:p>
        </w:tc>
        <w:tc>
          <w:tcPr>
            <w:tcW w:type="dxa" w:w="3402"/>
          </w:tcPr>
          <w:p>
            <w:r>
              <w:t>22.1</w:t>
            </w:r>
          </w:p>
        </w:tc>
        <w:tc>
          <w:tcPr>
            <w:tcW w:type="dxa" w:w="3402"/>
          </w:tcPr>
          <w:p>
            <w:r>
              <w:t>21.83</w:t>
            </w:r>
          </w:p>
        </w:tc>
        <w:tc>
          <w:tcPr>
            <w:tcW w:type="dxa" w:w="3402"/>
          </w:tcPr>
          <w:p>
            <w:r>
              <w:t>22.12</w:t>
            </w:r>
          </w:p>
        </w:tc>
        <w:tc>
          <w:tcPr>
            <w:tcW w:type="dxa" w:w="3402"/>
          </w:tcPr>
          <w:p>
            <w:r>
              <w:t>4619.15</w:t>
            </w:r>
          </w:p>
        </w:tc>
        <w:tc>
          <w:tcPr>
            <w:tcW w:type="dxa" w:w="3402"/>
          </w:tcPr>
          <w:p>
            <w:r>
              <w:t>10.15</w:t>
            </w:r>
          </w:p>
        </w:tc>
        <w:tc>
          <w:tcPr>
            <w:tcW w:type="dxa" w:w="3402"/>
          </w:tcPr>
          <w:p>
            <w:r>
              <w:t>1.14</w:t>
            </w:r>
          </w:p>
        </w:tc>
      </w:tr>
      <w:tr>
        <w:tc>
          <w:tcPr>
            <w:tcW w:type="dxa" w:w="3402"/>
          </w:tcPr>
          <w:p>
            <w:r>
              <w:t>2019-10-23</w:t>
            </w:r>
          </w:p>
        </w:tc>
        <w:tc>
          <w:tcPr>
            <w:tcW w:type="dxa" w:w="3402"/>
          </w:tcPr>
          <w:p>
            <w:r>
              <w:t>22.02</w:t>
            </w:r>
          </w:p>
        </w:tc>
        <w:tc>
          <w:tcPr>
            <w:tcW w:type="dxa" w:w="3402"/>
          </w:tcPr>
          <w:p>
            <w:r>
              <w:t>21.79</w:t>
            </w:r>
          </w:p>
        </w:tc>
        <w:tc>
          <w:tcPr>
            <w:tcW w:type="dxa" w:w="3402"/>
          </w:tcPr>
          <w:p>
            <w:r>
              <w:t>21.65</w:t>
            </w:r>
          </w:p>
        </w:tc>
        <w:tc>
          <w:tcPr>
            <w:tcW w:type="dxa" w:w="3402"/>
          </w:tcPr>
          <w:p>
            <w:r>
              <w:t>22.18</w:t>
            </w:r>
          </w:p>
        </w:tc>
        <w:tc>
          <w:tcPr>
            <w:tcW w:type="dxa" w:w="3402"/>
          </w:tcPr>
          <w:p>
            <w:r>
              <w:t>6142.1</w:t>
            </w:r>
          </w:p>
        </w:tc>
        <w:tc>
          <w:tcPr>
            <w:tcW w:type="dxa" w:w="3402"/>
          </w:tcPr>
          <w:p>
            <w:r>
              <w:t>13.44</w:t>
            </w:r>
          </w:p>
        </w:tc>
        <w:tc>
          <w:tcPr>
            <w:tcW w:type="dxa" w:w="3402"/>
          </w:tcPr>
          <w:p>
            <w:r>
              <w:t>-1.4</w:t>
            </w:r>
          </w:p>
        </w:tc>
      </w:tr>
      <w:tr>
        <w:tc>
          <w:tcPr>
            <w:tcW w:type="dxa" w:w="3402"/>
          </w:tcPr>
          <w:p>
            <w:r>
              <w:t>2019-10-24</w:t>
            </w:r>
          </w:p>
        </w:tc>
        <w:tc>
          <w:tcPr>
            <w:tcW w:type="dxa" w:w="3402"/>
          </w:tcPr>
          <w:p>
            <w:r>
              <w:t>21.84</w:t>
            </w:r>
          </w:p>
        </w:tc>
        <w:tc>
          <w:tcPr>
            <w:tcW w:type="dxa" w:w="3402"/>
          </w:tcPr>
          <w:p>
            <w:r>
              <w:t>21.85</w:t>
            </w:r>
          </w:p>
        </w:tc>
        <w:tc>
          <w:tcPr>
            <w:tcW w:type="dxa" w:w="3402"/>
          </w:tcPr>
          <w:p>
            <w:r>
              <w:t>21.68</w:t>
            </w:r>
          </w:p>
        </w:tc>
        <w:tc>
          <w:tcPr>
            <w:tcW w:type="dxa" w:w="3402"/>
          </w:tcPr>
          <w:p>
            <w:r>
              <w:t>22.05</w:t>
            </w:r>
          </w:p>
        </w:tc>
        <w:tc>
          <w:tcPr>
            <w:tcW w:type="dxa" w:w="3402"/>
          </w:tcPr>
          <w:p>
            <w:r>
              <w:t>5533.84</w:t>
            </w:r>
          </w:p>
        </w:tc>
        <w:tc>
          <w:tcPr>
            <w:tcW w:type="dxa" w:w="3402"/>
          </w:tcPr>
          <w:p>
            <w:r>
              <w:t>12.08</w:t>
            </w:r>
          </w:p>
        </w:tc>
        <w:tc>
          <w:tcPr>
            <w:tcW w:type="dxa" w:w="3402"/>
          </w:tcPr>
          <w:p>
            <w:r>
              <w:t>0.28</w:t>
            </w:r>
          </w:p>
        </w:tc>
      </w:tr>
      <w:tr>
        <w:tc>
          <w:tcPr>
            <w:tcW w:type="dxa" w:w="3402"/>
          </w:tcPr>
          <w:p>
            <w:r>
              <w:t>2019-10-25</w:t>
            </w:r>
          </w:p>
        </w:tc>
        <w:tc>
          <w:tcPr>
            <w:tcW w:type="dxa" w:w="3402"/>
          </w:tcPr>
          <w:p>
            <w:r>
              <w:t>21.85</w:t>
            </w:r>
          </w:p>
        </w:tc>
        <w:tc>
          <w:tcPr>
            <w:tcW w:type="dxa" w:w="3402"/>
          </w:tcPr>
          <w:p>
            <w:r>
              <w:t>22.06</w:t>
            </w:r>
          </w:p>
        </w:tc>
        <w:tc>
          <w:tcPr>
            <w:tcW w:type="dxa" w:w="3402"/>
          </w:tcPr>
          <w:p>
            <w:r>
              <w:t>21.66</w:t>
            </w:r>
          </w:p>
        </w:tc>
        <w:tc>
          <w:tcPr>
            <w:tcW w:type="dxa" w:w="3402"/>
          </w:tcPr>
          <w:p>
            <w:r>
              <w:t>22.13</w:t>
            </w:r>
          </w:p>
        </w:tc>
        <w:tc>
          <w:tcPr>
            <w:tcW w:type="dxa" w:w="3402"/>
          </w:tcPr>
          <w:p>
            <w:r>
              <w:t>6577.81</w:t>
            </w:r>
          </w:p>
        </w:tc>
        <w:tc>
          <w:tcPr>
            <w:tcW w:type="dxa" w:w="3402"/>
          </w:tcPr>
          <w:p>
            <w:r>
              <w:t>14.41</w:t>
            </w:r>
          </w:p>
        </w:tc>
        <w:tc>
          <w:tcPr>
            <w:tcW w:type="dxa" w:w="3402"/>
          </w:tcPr>
          <w:p>
            <w:r>
              <w:t>0.96</w:t>
            </w:r>
          </w:p>
        </w:tc>
      </w:tr>
      <w:tr>
        <w:tc>
          <w:tcPr>
            <w:tcW w:type="dxa" w:w="3402"/>
          </w:tcPr>
          <w:p>
            <w:r>
              <w:t>2019-10-28</w:t>
            </w:r>
          </w:p>
        </w:tc>
        <w:tc>
          <w:tcPr>
            <w:tcW w:type="dxa" w:w="3402"/>
          </w:tcPr>
          <w:p>
            <w:r>
              <w:t>22.06</w:t>
            </w:r>
          </w:p>
        </w:tc>
        <w:tc>
          <w:tcPr>
            <w:tcW w:type="dxa" w:w="3402"/>
          </w:tcPr>
          <w:p>
            <w:r>
              <w:t>22.35</w:t>
            </w:r>
          </w:p>
        </w:tc>
        <w:tc>
          <w:tcPr>
            <w:tcW w:type="dxa" w:w="3402"/>
          </w:tcPr>
          <w:p>
            <w:r>
              <w:t>21.96</w:t>
            </w:r>
          </w:p>
        </w:tc>
        <w:tc>
          <w:tcPr>
            <w:tcW w:type="dxa" w:w="3402"/>
          </w:tcPr>
          <w:p>
            <w:r>
              <w:t>22.41</w:t>
            </w:r>
          </w:p>
        </w:tc>
        <w:tc>
          <w:tcPr>
            <w:tcW w:type="dxa" w:w="3402"/>
          </w:tcPr>
          <w:p>
            <w:r>
              <w:t>7508.02</w:t>
            </w:r>
          </w:p>
        </w:tc>
        <w:tc>
          <w:tcPr>
            <w:tcW w:type="dxa" w:w="3402"/>
          </w:tcPr>
          <w:p>
            <w:r>
              <w:t>16.68</w:t>
            </w:r>
          </w:p>
        </w:tc>
        <w:tc>
          <w:tcPr>
            <w:tcW w:type="dxa" w:w="3402"/>
          </w:tcPr>
          <w:p>
            <w:r>
              <w:t>1.31</w:t>
            </w:r>
          </w:p>
        </w:tc>
      </w:tr>
      <w:tr>
        <w:tc>
          <w:tcPr>
            <w:tcW w:type="dxa" w:w="3402"/>
          </w:tcPr>
          <w:p>
            <w:r>
              <w:t>2019-10-29</w:t>
            </w:r>
          </w:p>
        </w:tc>
        <w:tc>
          <w:tcPr>
            <w:tcW w:type="dxa" w:w="3402"/>
          </w:tcPr>
          <w:p>
            <w:r>
              <w:t>22.35</w:t>
            </w:r>
          </w:p>
        </w:tc>
        <w:tc>
          <w:tcPr>
            <w:tcW w:type="dxa" w:w="3402"/>
          </w:tcPr>
          <w:p>
            <w:r>
              <w:t>21.87</w:t>
            </w:r>
          </w:p>
        </w:tc>
        <w:tc>
          <w:tcPr>
            <w:tcW w:type="dxa" w:w="3402"/>
          </w:tcPr>
          <w:p>
            <w:r>
              <w:t>21.87</w:t>
            </w:r>
          </w:p>
        </w:tc>
        <w:tc>
          <w:tcPr>
            <w:tcW w:type="dxa" w:w="3402"/>
          </w:tcPr>
          <w:p>
            <w:r>
              <w:t>22.36</w:t>
            </w:r>
          </w:p>
        </w:tc>
        <w:tc>
          <w:tcPr>
            <w:tcW w:type="dxa" w:w="3402"/>
          </w:tcPr>
          <w:p>
            <w:r>
              <w:t>6927.22</w:t>
            </w:r>
          </w:p>
        </w:tc>
        <w:tc>
          <w:tcPr>
            <w:tcW w:type="dxa" w:w="3402"/>
          </w:tcPr>
          <w:p>
            <w:r>
              <w:t>15.28</w:t>
            </w:r>
          </w:p>
        </w:tc>
        <w:tc>
          <w:tcPr>
            <w:tcW w:type="dxa" w:w="3402"/>
          </w:tcPr>
          <w:p>
            <w:r>
              <w:t>-2.15</w:t>
            </w:r>
          </w:p>
        </w:tc>
      </w:tr>
      <w:tr>
        <w:tc>
          <w:tcPr>
            <w:tcW w:type="dxa" w:w="3402"/>
          </w:tcPr>
          <w:p>
            <w:r>
              <w:t>2019-10-30</w:t>
            </w:r>
          </w:p>
        </w:tc>
        <w:tc>
          <w:tcPr>
            <w:tcW w:type="dxa" w:w="3402"/>
          </w:tcPr>
          <w:p>
            <w:r>
              <w:t>21.87</w:t>
            </w:r>
          </w:p>
        </w:tc>
        <w:tc>
          <w:tcPr>
            <w:tcW w:type="dxa" w:w="3402"/>
          </w:tcPr>
          <w:p>
            <w:r>
              <w:t>21.87</w:t>
            </w:r>
          </w:p>
        </w:tc>
        <w:tc>
          <w:tcPr>
            <w:tcW w:type="dxa" w:w="3402"/>
          </w:tcPr>
          <w:p>
            <w:r>
              <w:t>21.87</w:t>
            </w:r>
          </w:p>
        </w:tc>
        <w:tc>
          <w:tcPr>
            <w:tcW w:type="dxa" w:w="3402"/>
          </w:tcPr>
          <w:p>
            <w:r>
              <w:t>21.87</w:t>
            </w:r>
          </w:p>
        </w:tc>
        <w:tc>
          <w:tcPr>
            <w:tcW w:type="dxa" w:w="3402"/>
          </w:tcPr>
          <w:p>
            <w:r>
              <w:t>0.0</w:t>
            </w:r>
          </w:p>
        </w:tc>
        <w:tc>
          <w:tcPr>
            <w:tcW w:type="dxa" w:w="3402"/>
          </w:tcPr>
          <w:p>
            <w:r>
              <w:t>0.0</w:t>
            </w:r>
          </w:p>
        </w:tc>
        <w:tc>
          <w:tcPr>
            <w:tcW w:type="dxa" w:w="3402"/>
          </w:tcPr>
          <w:p>
            <w:r>
              <w:t>0.0</w:t>
            </w:r>
          </w:p>
        </w:tc>
      </w:tr>
      <w:tr>
        <w:tc>
          <w:tcPr>
            <w:tcW w:type="dxa" w:w="3402"/>
          </w:tcPr>
          <w:p>
            <w:r>
              <w:t>2019-10-31</w:t>
            </w:r>
          </w:p>
        </w:tc>
        <w:tc>
          <w:tcPr>
            <w:tcW w:type="dxa" w:w="3402"/>
          </w:tcPr>
          <w:p>
            <w:r>
              <w:t>21.95</w:t>
            </w:r>
          </w:p>
        </w:tc>
        <w:tc>
          <w:tcPr>
            <w:tcW w:type="dxa" w:w="3402"/>
          </w:tcPr>
          <w:p>
            <w:r>
              <w:t>21.7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22.05</w:t>
            </w:r>
          </w:p>
        </w:tc>
        <w:tc>
          <w:tcPr>
            <w:tcW w:type="dxa" w:w="3402"/>
          </w:tcPr>
          <w:p>
            <w:r>
              <w:t>7433.42</w:t>
            </w:r>
          </w:p>
        </w:tc>
        <w:tc>
          <w:tcPr>
            <w:tcW w:type="dxa" w:w="3402"/>
          </w:tcPr>
          <w:p>
            <w:r>
              <w:t>16.17</w:t>
            </w:r>
          </w:p>
        </w:tc>
        <w:tc>
          <w:tcPr>
            <w:tcW w:type="dxa" w:w="3402"/>
          </w:tcPr>
          <w:p>
            <w:r>
              <w:t>-0.78</w:t>
            </w:r>
          </w:p>
        </w:tc>
      </w:tr>
      <w:tr>
        <w:tc>
          <w:tcPr>
            <w:tcW w:type="dxa" w:w="3402"/>
          </w:tcPr>
          <w:p>
            <w:r>
              <w:t>2019-11-01</w:t>
            </w:r>
          </w:p>
        </w:tc>
        <w:tc>
          <w:tcPr>
            <w:tcW w:type="dxa" w:w="3402"/>
          </w:tcPr>
          <w:p>
            <w:r>
              <w:t>21.66</w:t>
            </w:r>
          </w:p>
        </w:tc>
        <w:tc>
          <w:tcPr>
            <w:tcW w:type="dxa" w:w="3402"/>
          </w:tcPr>
          <w:p>
            <w:r>
              <w:t>22.18</w:t>
            </w:r>
          </w:p>
        </w:tc>
        <w:tc>
          <w:tcPr>
            <w:tcW w:type="dxa" w:w="3402"/>
          </w:tcPr>
          <w:p>
            <w:r>
              <w:t>21.55</w:t>
            </w:r>
          </w:p>
        </w:tc>
        <w:tc>
          <w:tcPr>
            <w:tcW w:type="dxa" w:w="3402"/>
          </w:tcPr>
          <w:p>
            <w:r>
              <w:t>22.28</w:t>
            </w:r>
          </w:p>
        </w:tc>
        <w:tc>
          <w:tcPr>
            <w:tcW w:type="dxa" w:w="3402"/>
          </w:tcPr>
          <w:p>
            <w:r>
              <w:t>7970.95</w:t>
            </w:r>
          </w:p>
        </w:tc>
        <w:tc>
          <w:tcPr>
            <w:tcW w:type="dxa" w:w="3402"/>
          </w:tcPr>
          <w:p>
            <w:r>
              <w:t>17.52</w:t>
            </w:r>
          </w:p>
        </w:tc>
        <w:tc>
          <w:tcPr>
            <w:tcW w:type="dxa" w:w="3402"/>
          </w:tcPr>
          <w:p>
            <w:r>
              <w:t>2.21</w:t>
            </w:r>
          </w:p>
        </w:tc>
      </w:tr>
      <w:tr>
        <w:tc>
          <w:tcPr>
            <w:tcW w:type="dxa" w:w="3402"/>
          </w:tcPr>
          <w:p>
            <w:r>
              <w:t>2019-11-04</w:t>
            </w:r>
          </w:p>
        </w:tc>
        <w:tc>
          <w:tcPr>
            <w:tcW w:type="dxa" w:w="3402"/>
          </w:tcPr>
          <w:p>
            <w:r>
              <w:t>22.19</w:t>
            </w:r>
          </w:p>
        </w:tc>
        <w:tc>
          <w:tcPr>
            <w:tcW w:type="dxa" w:w="3402"/>
          </w:tcPr>
          <w:p>
            <w:r>
              <w:t>22.26</w:t>
            </w:r>
          </w:p>
        </w:tc>
        <w:tc>
          <w:tcPr>
            <w:tcW w:type="dxa" w:w="3402"/>
          </w:tcPr>
          <w:p>
            <w:r>
              <w:t>22.09</w:t>
            </w:r>
          </w:p>
        </w:tc>
        <w:tc>
          <w:tcPr>
            <w:tcW w:type="dxa" w:w="3402"/>
          </w:tcPr>
          <w:p>
            <w:r>
              <w:t>22.37</w:t>
            </w:r>
          </w:p>
        </w:tc>
        <w:tc>
          <w:tcPr>
            <w:tcW w:type="dxa" w:w="3402"/>
          </w:tcPr>
          <w:p>
            <w:r>
              <w:t>7491.5</w:t>
            </w:r>
          </w:p>
        </w:tc>
        <w:tc>
          <w:tcPr>
            <w:tcW w:type="dxa" w:w="3402"/>
          </w:tcPr>
          <w:p>
            <w:r>
              <w:t>16.66</w:t>
            </w:r>
          </w:p>
        </w:tc>
        <w:tc>
          <w:tcPr>
            <w:tcW w:type="dxa" w:w="3402"/>
          </w:tcPr>
          <w:p>
            <w:r>
              <w:t>0.36</w:t>
            </w:r>
          </w:p>
        </w:tc>
      </w:tr>
      <w:tr>
        <w:tc>
          <w:tcPr>
            <w:tcW w:type="dxa" w:w="3402"/>
          </w:tcPr>
          <w:p>
            <w:r>
              <w:t>2019-11-05</w:t>
            </w:r>
          </w:p>
        </w:tc>
        <w:tc>
          <w:tcPr>
            <w:tcW w:type="dxa" w:w="3402"/>
          </w:tcPr>
          <w:p>
            <w:r>
              <w:t>22.3</w:t>
            </w:r>
          </w:p>
        </w:tc>
        <w:tc>
          <w:tcPr>
            <w:tcW w:type="dxa" w:w="3402"/>
          </w:tcPr>
          <w:p>
            <w:r>
              <w:t>22.62</w:t>
            </w:r>
          </w:p>
        </w:tc>
        <w:tc>
          <w:tcPr>
            <w:tcW w:type="dxa" w:w="3402"/>
          </w:tcPr>
          <w:p>
            <w:r>
              <w:t>22.25</w:t>
            </w:r>
          </w:p>
        </w:tc>
        <w:tc>
          <w:tcPr>
            <w:tcW w:type="dxa" w:w="3402"/>
          </w:tcPr>
          <w:p>
            <w:r>
              <w:t>22.88</w:t>
            </w:r>
          </w:p>
        </w:tc>
        <w:tc>
          <w:tcPr>
            <w:tcW w:type="dxa" w:w="3402"/>
          </w:tcPr>
          <w:p>
            <w:r>
              <w:t>14229.74</w:t>
            </w:r>
          </w:p>
        </w:tc>
        <w:tc>
          <w:tcPr>
            <w:tcW w:type="dxa" w:w="3402"/>
          </w:tcPr>
          <w:p>
            <w:r>
              <w:t>32.17</w:t>
            </w:r>
          </w:p>
        </w:tc>
        <w:tc>
          <w:tcPr>
            <w:tcW w:type="dxa" w:w="3402"/>
          </w:tcPr>
          <w:p>
            <w:r>
              <w:t>1.62</w:t>
            </w:r>
          </w:p>
        </w:tc>
      </w:tr>
      <w:tr>
        <w:tc>
          <w:tcPr>
            <w:tcW w:type="dxa" w:w="3402"/>
          </w:tcPr>
          <w:p>
            <w:r>
              <w:t>2019-11-06</w:t>
            </w:r>
          </w:p>
        </w:tc>
        <w:tc>
          <w:tcPr>
            <w:tcW w:type="dxa" w:w="3402"/>
          </w:tcPr>
          <w:p>
            <w:r>
              <w:t>22.62</w:t>
            </w:r>
          </w:p>
        </w:tc>
        <w:tc>
          <w:tcPr>
            <w:tcW w:type="dxa" w:w="3402"/>
          </w:tcPr>
          <w:p>
            <w:r>
              <w:t>22.43</w:t>
            </w:r>
          </w:p>
        </w:tc>
        <w:tc>
          <w:tcPr>
            <w:tcW w:type="dxa" w:w="3402"/>
          </w:tcPr>
          <w:p>
            <w:r>
              <w:t>22.35</w:t>
            </w:r>
          </w:p>
        </w:tc>
        <w:tc>
          <w:tcPr>
            <w:tcW w:type="dxa" w:w="3402"/>
          </w:tcPr>
          <w:p>
            <w:r>
              <w:t>22.67</w:t>
            </w:r>
          </w:p>
        </w:tc>
        <w:tc>
          <w:tcPr>
            <w:tcW w:type="dxa" w:w="3402"/>
          </w:tcPr>
          <w:p>
            <w:r>
              <w:t>6474.51</w:t>
            </w:r>
          </w:p>
        </w:tc>
        <w:tc>
          <w:tcPr>
            <w:tcW w:type="dxa" w:w="3402"/>
          </w:tcPr>
          <w:p>
            <w:r>
              <w:t>14.56</w:t>
            </w:r>
          </w:p>
        </w:tc>
        <w:tc>
          <w:tcPr>
            <w:tcW w:type="dxa" w:w="3402"/>
          </w:tcPr>
          <w:p>
            <w:r>
              <w:t>-0.84</w:t>
            </w:r>
          </w:p>
        </w:tc>
      </w:tr>
      <w:tr>
        <w:tc>
          <w:tcPr>
            <w:tcW w:type="dxa" w:w="3402"/>
          </w:tcPr>
          <w:p>
            <w:r>
              <w:t>2019-11-07</w:t>
            </w:r>
          </w:p>
        </w:tc>
        <w:tc>
          <w:tcPr>
            <w:tcW w:type="dxa" w:w="3402"/>
          </w:tcPr>
          <w:p>
            <w:r>
              <w:t>22.46</w:t>
            </w:r>
          </w:p>
        </w:tc>
        <w:tc>
          <w:tcPr>
            <w:tcW w:type="dxa" w:w="3402"/>
          </w:tcPr>
          <w:p>
            <w:r>
              <w:t>22.71</w:t>
            </w:r>
          </w:p>
        </w:tc>
        <w:tc>
          <w:tcPr>
            <w:tcW w:type="dxa" w:w="3402"/>
          </w:tcPr>
          <w:p>
            <w:r>
              <w:t>22.38</w:t>
            </w:r>
          </w:p>
        </w:tc>
        <w:tc>
          <w:tcPr>
            <w:tcW w:type="dxa" w:w="3402"/>
          </w:tcPr>
          <w:p>
            <w:r>
              <w:t>22.85</w:t>
            </w:r>
          </w:p>
        </w:tc>
        <w:tc>
          <w:tcPr>
            <w:tcW w:type="dxa" w:w="3402"/>
          </w:tcPr>
          <w:p>
            <w:r>
              <w:t>8468.4</w:t>
            </w:r>
          </w:p>
        </w:tc>
        <w:tc>
          <w:tcPr>
            <w:tcW w:type="dxa" w:w="3402"/>
          </w:tcPr>
          <w:p>
            <w:r>
              <w:t>19.18</w:t>
            </w:r>
          </w:p>
        </w:tc>
        <w:tc>
          <w:tcPr>
            <w:tcW w:type="dxa" w:w="3402"/>
          </w:tcPr>
          <w:p>
            <w:r>
              <w:t>1.25</w:t>
            </w:r>
          </w:p>
        </w:tc>
      </w:tr>
      <w:tr>
        <w:tc>
          <w:tcPr>
            <w:tcW w:type="dxa" w:w="3402"/>
          </w:tcPr>
          <w:p>
            <w:r>
              <w:t>2019-11-08</w:t>
            </w:r>
          </w:p>
        </w:tc>
        <w:tc>
          <w:tcPr>
            <w:tcW w:type="dxa" w:w="3402"/>
          </w:tcPr>
          <w:p>
            <w:r>
              <w:t>22.96</w:t>
            </w:r>
          </w:p>
        </w:tc>
        <w:tc>
          <w:tcPr>
            <w:tcW w:type="dxa" w:w="3402"/>
          </w:tcPr>
          <w:p>
            <w:r>
              <w:t>22.42</w:t>
            </w:r>
          </w:p>
        </w:tc>
        <w:tc>
          <w:tcPr>
            <w:tcW w:type="dxa" w:w="3402"/>
          </w:tcPr>
          <w:p>
            <w:r>
              <w:t>22.33</w:t>
            </w:r>
          </w:p>
        </w:tc>
        <w:tc>
          <w:tcPr>
            <w:tcW w:type="dxa" w:w="3402"/>
          </w:tcPr>
          <w:p>
            <w:r>
              <w:t>23.1</w:t>
            </w:r>
          </w:p>
        </w:tc>
        <w:tc>
          <w:tcPr>
            <w:tcW w:type="dxa" w:w="3402"/>
          </w:tcPr>
          <w:p>
            <w:r>
              <w:t>9797.18</w:t>
            </w:r>
          </w:p>
        </w:tc>
        <w:tc>
          <w:tcPr>
            <w:tcW w:type="dxa" w:w="3402"/>
          </w:tcPr>
          <w:p>
            <w:r>
              <w:t>22.22</w:t>
            </w:r>
          </w:p>
        </w:tc>
        <w:tc>
          <w:tcPr>
            <w:tcW w:type="dxa" w:w="3402"/>
          </w:tcPr>
          <w:p>
            <w:r>
              <w:t>-1.28</w:t>
            </w:r>
          </w:p>
        </w:tc>
      </w:tr>
      <w:tr>
        <w:tc>
          <w:tcPr>
            <w:tcW w:type="dxa" w:w="3402"/>
          </w:tcPr>
          <w:p>
            <w:r>
              <w:t>2019-11-11</w:t>
            </w:r>
          </w:p>
        </w:tc>
        <w:tc>
          <w:tcPr>
            <w:tcW w:type="dxa" w:w="3402"/>
          </w:tcPr>
          <w:p>
            <w:r>
              <w:t>22.29</w:t>
            </w:r>
          </w:p>
        </w:tc>
        <w:tc>
          <w:tcPr>
            <w:tcW w:type="dxa" w:w="3402"/>
          </w:tcPr>
          <w:p>
            <w:r>
              <w:t>22.0</w:t>
            </w:r>
          </w:p>
        </w:tc>
        <w:tc>
          <w:tcPr>
            <w:tcW w:type="dxa" w:w="3402"/>
          </w:tcPr>
          <w:p>
            <w:r>
              <w:t>21.97</w:t>
            </w:r>
          </w:p>
        </w:tc>
        <w:tc>
          <w:tcPr>
            <w:tcW w:type="dxa" w:w="3402"/>
          </w:tcPr>
          <w:p>
            <w:r>
              <w:t>22.3</w:t>
            </w:r>
          </w:p>
        </w:tc>
        <w:tc>
          <w:tcPr>
            <w:tcW w:type="dxa" w:w="3402"/>
          </w:tcPr>
          <w:p>
            <w:r>
              <w:t>7306.93</w:t>
            </w:r>
          </w:p>
        </w:tc>
        <w:tc>
          <w:tcPr>
            <w:tcW w:type="dxa" w:w="3402"/>
          </w:tcPr>
          <w:p>
            <w:r>
              <w:t>16.15</w:t>
            </w:r>
          </w:p>
        </w:tc>
        <w:tc>
          <w:tcPr>
            <w:tcW w:type="dxa" w:w="3402"/>
          </w:tcPr>
          <w:p>
            <w:r>
              <w:t>-1.87</w:t>
            </w:r>
          </w:p>
        </w:tc>
      </w:tr>
      <w:tr>
        <w:tc>
          <w:tcPr>
            <w:tcW w:type="dxa" w:w="3402"/>
          </w:tcPr>
          <w:p>
            <w:r>
              <w:t>2019-11-12</w:t>
            </w:r>
          </w:p>
        </w:tc>
        <w:tc>
          <w:tcPr>
            <w:tcW w:type="dxa" w:w="3402"/>
          </w:tcPr>
          <w:p>
            <w:r>
              <w:t>21.96</w:t>
            </w:r>
          </w:p>
        </w:tc>
        <w:tc>
          <w:tcPr>
            <w:tcW w:type="dxa" w:w="3402"/>
          </w:tcPr>
          <w:p>
            <w:r>
              <w:t>22.03</w:t>
            </w:r>
          </w:p>
        </w:tc>
        <w:tc>
          <w:tcPr>
            <w:tcW w:type="dxa" w:w="3402"/>
          </w:tcPr>
          <w:p>
            <w:r>
              <w:t>21.76</w:t>
            </w:r>
          </w:p>
        </w:tc>
        <w:tc>
          <w:tcPr>
            <w:tcW w:type="dxa" w:w="3402"/>
          </w:tcPr>
          <w:p>
            <w:r>
              <w:t>22.08</w:t>
            </w:r>
          </w:p>
        </w:tc>
        <w:tc>
          <w:tcPr>
            <w:tcW w:type="dxa" w:w="3402"/>
          </w:tcPr>
          <w:p>
            <w:r>
              <w:t>5919.17</w:t>
            </w:r>
          </w:p>
        </w:tc>
        <w:tc>
          <w:tcPr>
            <w:tcW w:type="dxa" w:w="3402"/>
          </w:tcPr>
          <w:p>
            <w:r>
              <w:t>12.98</w:t>
            </w:r>
          </w:p>
        </w:tc>
        <w:tc>
          <w:tcPr>
            <w:tcW w:type="dxa" w:w="3402"/>
          </w:tcPr>
          <w:p>
            <w:r>
              <w:t>0.14</w:t>
            </w:r>
          </w:p>
        </w:tc>
      </w:tr>
      <w:tr>
        <w:tc>
          <w:tcPr>
            <w:tcW w:type="dxa" w:w="3402"/>
          </w:tcPr>
          <w:p>
            <w:r>
              <w:t>2019-11-13</w:t>
            </w:r>
          </w:p>
        </w:tc>
        <w:tc>
          <w:tcPr>
            <w:tcW w:type="dxa" w:w="3402"/>
          </w:tcPr>
          <w:p>
            <w:r>
              <w:t>21.9</w:t>
            </w:r>
          </w:p>
        </w:tc>
        <w:tc>
          <w:tcPr>
            <w:tcW w:type="dxa" w:w="3402"/>
          </w:tcPr>
          <w:p>
            <w:r>
              <w:t>21.84</w:t>
            </w:r>
          </w:p>
        </w:tc>
        <w:tc>
          <w:tcPr>
            <w:tcW w:type="dxa" w:w="3402"/>
          </w:tcPr>
          <w:p>
            <w:r>
              <w:t>21.77</w:t>
            </w:r>
          </w:p>
        </w:tc>
        <w:tc>
          <w:tcPr>
            <w:tcW w:type="dxa" w:w="3402"/>
          </w:tcPr>
          <w:p>
            <w:r>
              <w:t>22.03</w:t>
            </w:r>
          </w:p>
        </w:tc>
        <w:tc>
          <w:tcPr>
            <w:tcW w:type="dxa" w:w="3402"/>
          </w:tcPr>
          <w:p>
            <w:r>
              <w:t>4818.66</w:t>
            </w:r>
          </w:p>
        </w:tc>
        <w:tc>
          <w:tcPr>
            <w:tcW w:type="dxa" w:w="3402"/>
          </w:tcPr>
          <w:p>
            <w:r>
              <w:t>10.55</w:t>
            </w:r>
          </w:p>
        </w:tc>
        <w:tc>
          <w:tcPr>
            <w:tcW w:type="dxa" w:w="3402"/>
          </w:tcPr>
          <w:p>
            <w:r>
              <w:t>-0.86</w:t>
            </w:r>
          </w:p>
        </w:tc>
      </w:tr>
      <w:tr>
        <w:tc>
          <w:tcPr>
            <w:tcW w:type="dxa" w:w="3402"/>
          </w:tcPr>
          <w:p>
            <w:r>
              <w:t>2019-11-14</w:t>
            </w:r>
          </w:p>
        </w:tc>
        <w:tc>
          <w:tcPr>
            <w:tcW w:type="dxa" w:w="3402"/>
          </w:tcPr>
          <w:p>
            <w:r>
              <w:t>21.84</w:t>
            </w:r>
          </w:p>
        </w:tc>
        <w:tc>
          <w:tcPr>
            <w:tcW w:type="dxa" w:w="3402"/>
          </w:tcPr>
          <w:p>
            <w:r>
              <w:t>21.9</w:t>
            </w:r>
          </w:p>
        </w:tc>
        <w:tc>
          <w:tcPr>
            <w:tcW w:type="dxa" w:w="3402"/>
          </w:tcPr>
          <w:p>
            <w:r>
              <w:t>21.8</w:t>
            </w:r>
          </w:p>
        </w:tc>
        <w:tc>
          <w:tcPr>
            <w:tcW w:type="dxa" w:w="3402"/>
          </w:tcPr>
          <w:p>
            <w:r>
              <w:t>22.06</w:t>
            </w:r>
          </w:p>
        </w:tc>
        <w:tc>
          <w:tcPr>
            <w:tcW w:type="dxa" w:w="3402"/>
          </w:tcPr>
          <w:p>
            <w:r>
              <w:t>4365.53</w:t>
            </w:r>
          </w:p>
        </w:tc>
        <w:tc>
          <w:tcPr>
            <w:tcW w:type="dxa" w:w="3402"/>
          </w:tcPr>
          <w:p>
            <w:r>
              <w:t>9.57</w:t>
            </w:r>
          </w:p>
        </w:tc>
        <w:tc>
          <w:tcPr>
            <w:tcW w:type="dxa" w:w="3402"/>
          </w:tcPr>
          <w:p>
            <w:r>
              <w:t>0.27</w:t>
            </w:r>
          </w:p>
        </w:tc>
      </w:tr>
      <w:tr>
        <w:tc>
          <w:tcPr>
            <w:tcW w:type="dxa" w:w="3402"/>
          </w:tcPr>
          <w:p>
            <w:r>
              <w:t>2019-11-15</w:t>
            </w:r>
          </w:p>
        </w:tc>
        <w:tc>
          <w:tcPr>
            <w:tcW w:type="dxa" w:w="3402"/>
          </w:tcPr>
          <w:p>
            <w:r>
              <w:t>21.95</w:t>
            </w:r>
          </w:p>
        </w:tc>
        <w:tc>
          <w:tcPr>
            <w:tcW w:type="dxa" w:w="3402"/>
          </w:tcPr>
          <w:p>
            <w:r>
              <w:t>21.71</w:t>
            </w:r>
          </w:p>
        </w:tc>
        <w:tc>
          <w:tcPr>
            <w:tcW w:type="dxa" w:w="3402"/>
          </w:tcPr>
          <w:p>
            <w:r>
              <w:t>21.69</w:t>
            </w:r>
          </w:p>
        </w:tc>
        <w:tc>
          <w:tcPr>
            <w:tcW w:type="dxa" w:w="3402"/>
          </w:tcPr>
          <w:p>
            <w:r>
              <w:t>22.07</w:t>
            </w:r>
          </w:p>
        </w:tc>
        <w:tc>
          <w:tcPr>
            <w:tcW w:type="dxa" w:w="3402"/>
          </w:tcPr>
          <w:p>
            <w:r>
              <w:t>5675.39</w:t>
            </w:r>
          </w:p>
        </w:tc>
        <w:tc>
          <w:tcPr>
            <w:tcW w:type="dxa" w:w="3402"/>
          </w:tcPr>
          <w:p>
            <w:r>
              <w:t>12.39</w:t>
            </w:r>
          </w:p>
        </w:tc>
        <w:tc>
          <w:tcPr>
            <w:tcW w:type="dxa" w:w="3402"/>
          </w:tcPr>
          <w:p>
            <w:r>
              <w:t>-0.87</w:t>
            </w:r>
          </w:p>
        </w:tc>
      </w:tr>
      <w:tr>
        <w:tc>
          <w:tcPr>
            <w:tcW w:type="dxa" w:w="3402"/>
          </w:tcPr>
          <w:p>
            <w:r>
              <w:t>2019-11-18</w:t>
            </w:r>
          </w:p>
        </w:tc>
        <w:tc>
          <w:tcPr>
            <w:tcW w:type="dxa" w:w="3402"/>
          </w:tcPr>
          <w:p>
            <w:r>
              <w:t>21.7</w:t>
            </w:r>
          </w:p>
        </w:tc>
        <w:tc>
          <w:tcPr>
            <w:tcW w:type="dxa" w:w="3402"/>
          </w:tcPr>
          <w:p>
            <w:r>
              <w:t>21.89</w:t>
            </w:r>
          </w:p>
        </w:tc>
        <w:tc>
          <w:tcPr>
            <w:tcW w:type="dxa" w:w="3402"/>
          </w:tcPr>
          <w:p>
            <w:r>
              <w:t>21.61</w:t>
            </w:r>
          </w:p>
        </w:tc>
        <w:tc>
          <w:tcPr>
            <w:tcW w:type="dxa" w:w="3402"/>
          </w:tcPr>
          <w:p>
            <w:r>
              <w:t>22.02</w:t>
            </w:r>
          </w:p>
        </w:tc>
        <w:tc>
          <w:tcPr>
            <w:tcW w:type="dxa" w:w="3402"/>
          </w:tcPr>
          <w:p>
            <w:r>
              <w:t>5089.04</w:t>
            </w:r>
          </w:p>
        </w:tc>
        <w:tc>
          <w:tcPr>
            <w:tcW w:type="dxa" w:w="3402"/>
          </w:tcPr>
          <w:p>
            <w:r>
              <w:t>11.14</w:t>
            </w:r>
          </w:p>
        </w:tc>
        <w:tc>
          <w:tcPr>
            <w:tcW w:type="dxa" w:w="3402"/>
          </w:tcPr>
          <w:p>
            <w:r>
              <w:t>0.83</w:t>
            </w:r>
          </w:p>
        </w:tc>
      </w:tr>
      <w:tr>
        <w:tc>
          <w:tcPr>
            <w:tcW w:type="dxa" w:w="3402"/>
          </w:tcPr>
          <w:p>
            <w:r>
              <w:t>2019-11-19</w:t>
            </w:r>
          </w:p>
        </w:tc>
        <w:tc>
          <w:tcPr>
            <w:tcW w:type="dxa" w:w="3402"/>
          </w:tcPr>
          <w:p>
            <w:r>
              <w:t>21.89</w:t>
            </w:r>
          </w:p>
        </w:tc>
        <w:tc>
          <w:tcPr>
            <w:tcW w:type="dxa" w:w="3402"/>
          </w:tcPr>
          <w:p>
            <w:r>
              <w:t>22.15</w:t>
            </w:r>
          </w:p>
        </w:tc>
        <w:tc>
          <w:tcPr>
            <w:tcW w:type="dxa" w:w="3402"/>
          </w:tcPr>
          <w:p>
            <w:r>
              <w:t>21.77</w:t>
            </w:r>
          </w:p>
        </w:tc>
        <w:tc>
          <w:tcPr>
            <w:tcW w:type="dxa" w:w="3402"/>
          </w:tcPr>
          <w:p>
            <w:r>
              <w:t>22.15</w:t>
            </w:r>
          </w:p>
        </w:tc>
        <w:tc>
          <w:tcPr>
            <w:tcW w:type="dxa" w:w="3402"/>
          </w:tcPr>
          <w:p>
            <w:r>
              <w:t>6542.24</w:t>
            </w:r>
          </w:p>
        </w:tc>
        <w:tc>
          <w:tcPr>
            <w:tcW w:type="dxa" w:w="3402"/>
          </w:tcPr>
          <w:p>
            <w:r>
              <w:t>14.37</w:t>
            </w:r>
          </w:p>
        </w:tc>
        <w:tc>
          <w:tcPr>
            <w:tcW w:type="dxa" w:w="3402"/>
          </w:tcPr>
          <w:p>
            <w:r>
              <w:t>1.19</w:t>
            </w:r>
          </w:p>
        </w:tc>
      </w:tr>
      <w:tr>
        <w:tc>
          <w:tcPr>
            <w:tcW w:type="dxa" w:w="3402"/>
          </w:tcPr>
          <w:p>
            <w:r>
              <w:t>2019-11-20</w:t>
            </w:r>
          </w:p>
        </w:tc>
        <w:tc>
          <w:tcPr>
            <w:tcW w:type="dxa" w:w="3402"/>
          </w:tcPr>
          <w:p>
            <w:r>
              <w:t>22.1</w:t>
            </w:r>
          </w:p>
        </w:tc>
        <w:tc>
          <w:tcPr>
            <w:tcW w:type="dxa" w:w="3402"/>
          </w:tcPr>
          <w:p>
            <w:r>
              <w:t>21.72</w:t>
            </w:r>
          </w:p>
        </w:tc>
        <w:tc>
          <w:tcPr>
            <w:tcW w:type="dxa" w:w="3402"/>
          </w:tcPr>
          <w:p>
            <w:r>
              <w:t>21.68</w:t>
            </w:r>
          </w:p>
        </w:tc>
        <w:tc>
          <w:tcPr>
            <w:tcW w:type="dxa" w:w="3402"/>
          </w:tcPr>
          <w:p>
            <w:r>
              <w:t>22.15</w:t>
            </w:r>
          </w:p>
        </w:tc>
        <w:tc>
          <w:tcPr>
            <w:tcW w:type="dxa" w:w="3402"/>
          </w:tcPr>
          <w:p>
            <w:r>
              <w:t>7046.7</w:t>
            </w:r>
          </w:p>
        </w:tc>
        <w:tc>
          <w:tcPr>
            <w:tcW w:type="dxa" w:w="3402"/>
          </w:tcPr>
          <w:p>
            <w:r>
              <w:t>15.42</w:t>
            </w:r>
          </w:p>
        </w:tc>
        <w:tc>
          <w:tcPr>
            <w:tcW w:type="dxa" w:w="3402"/>
          </w:tcPr>
          <w:p>
            <w:r>
              <w:t>-1.94</w:t>
            </w:r>
          </w:p>
        </w:tc>
      </w:tr>
      <w:tr>
        <w:tc>
          <w:tcPr>
            <w:tcW w:type="dxa" w:w="3402"/>
          </w:tcPr>
          <w:p>
            <w:r>
              <w:t>2019-11-21</w:t>
            </w:r>
          </w:p>
        </w:tc>
        <w:tc>
          <w:tcPr>
            <w:tcW w:type="dxa" w:w="3402"/>
          </w:tcPr>
          <w:p>
            <w:r>
              <w:t>21.52</w:t>
            </w:r>
          </w:p>
        </w:tc>
        <w:tc>
          <w:tcPr>
            <w:tcW w:type="dxa" w:w="3402"/>
          </w:tcPr>
          <w:p>
            <w:r>
              <w:t>21.64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21.8</w:t>
            </w:r>
          </w:p>
        </w:tc>
        <w:tc>
          <w:tcPr>
            <w:tcW w:type="dxa" w:w="3402"/>
          </w:tcPr>
          <w:p>
            <w:r>
              <w:t>4918.54</w:t>
            </w:r>
          </w:p>
        </w:tc>
        <w:tc>
          <w:tcPr>
            <w:tcW w:type="dxa" w:w="3402"/>
          </w:tcPr>
          <w:p>
            <w:r>
              <w:t>10.64</w:t>
            </w:r>
          </w:p>
        </w:tc>
        <w:tc>
          <w:tcPr>
            <w:tcW w:type="dxa" w:w="3402"/>
          </w:tcPr>
          <w:p>
            <w:r>
              <w:t>-0.37</w:t>
            </w:r>
          </w:p>
        </w:tc>
      </w:tr>
      <w:tr>
        <w:tc>
          <w:tcPr>
            <w:tcW w:type="dxa" w:w="3402"/>
          </w:tcPr>
          <w:p>
            <w:r>
              <w:t>2019-11-22</w:t>
            </w:r>
          </w:p>
        </w:tc>
        <w:tc>
          <w:tcPr>
            <w:tcW w:type="dxa" w:w="3402"/>
          </w:tcPr>
          <w:p>
            <w:r>
              <w:t>21.68</w:t>
            </w:r>
          </w:p>
        </w:tc>
        <w:tc>
          <w:tcPr>
            <w:tcW w:type="dxa" w:w="3402"/>
          </w:tcPr>
          <w:p>
            <w:r>
              <w:t>21.49</w:t>
            </w:r>
          </w:p>
        </w:tc>
        <w:tc>
          <w:tcPr>
            <w:tcW w:type="dxa" w:w="3402"/>
          </w:tcPr>
          <w:p>
            <w:r>
              <w:t>21.42</w:t>
            </w:r>
          </w:p>
        </w:tc>
        <w:tc>
          <w:tcPr>
            <w:tcW w:type="dxa" w:w="3402"/>
          </w:tcPr>
          <w:p>
            <w:r>
              <w:t>21.81</w:t>
            </w:r>
          </w:p>
        </w:tc>
        <w:tc>
          <w:tcPr>
            <w:tcW w:type="dxa" w:w="3402"/>
          </w:tcPr>
          <w:p>
            <w:r>
              <w:t>6511.01</w:t>
            </w:r>
          </w:p>
        </w:tc>
        <w:tc>
          <w:tcPr>
            <w:tcW w:type="dxa" w:w="3402"/>
          </w:tcPr>
          <w:p>
            <w:r>
              <w:t>14.06</w:t>
            </w:r>
          </w:p>
        </w:tc>
        <w:tc>
          <w:tcPr>
            <w:tcW w:type="dxa" w:w="3402"/>
          </w:tcPr>
          <w:p>
            <w:r>
              <w:t>-0.69</w:t>
            </w:r>
          </w:p>
        </w:tc>
      </w:tr>
      <w:tr>
        <w:tc>
          <w:tcPr>
            <w:tcW w:type="dxa" w:w="3402"/>
          </w:tcPr>
          <w:p>
            <w:r>
              <w:t>2019-11-25</w:t>
            </w:r>
          </w:p>
        </w:tc>
        <w:tc>
          <w:tcPr>
            <w:tcW w:type="dxa" w:w="3402"/>
          </w:tcPr>
          <w:p>
            <w:r>
              <w:t>21.58</w:t>
            </w:r>
          </w:p>
        </w:tc>
        <w:tc>
          <w:tcPr>
            <w:tcW w:type="dxa" w:w="3402"/>
          </w:tcPr>
          <w:p>
            <w:r>
              <w:t>21.62</w:t>
            </w:r>
          </w:p>
        </w:tc>
        <w:tc>
          <w:tcPr>
            <w:tcW w:type="dxa" w:w="3402"/>
          </w:tcPr>
          <w:p>
            <w:r>
              <w:t>21.41</w:t>
            </w:r>
          </w:p>
        </w:tc>
        <w:tc>
          <w:tcPr>
            <w:tcW w:type="dxa" w:w="3402"/>
          </w:tcPr>
          <w:p>
            <w:r>
              <w:t>21.66</w:t>
            </w:r>
          </w:p>
        </w:tc>
        <w:tc>
          <w:tcPr>
            <w:tcW w:type="dxa" w:w="3402"/>
          </w:tcPr>
          <w:p>
            <w:r>
              <w:t>4691.24</w:t>
            </w:r>
          </w:p>
        </w:tc>
        <w:tc>
          <w:tcPr>
            <w:tcW w:type="dxa" w:w="3402"/>
          </w:tcPr>
          <w:p>
            <w:r>
              <w:t>10.11</w:t>
            </w:r>
          </w:p>
        </w:tc>
        <w:tc>
          <w:tcPr>
            <w:tcW w:type="dxa" w:w="3402"/>
          </w:tcPr>
          <w:p>
            <w:r>
              <w:t>0.6</w:t>
            </w:r>
          </w:p>
        </w:tc>
      </w:tr>
      <w:tr>
        <w:tc>
          <w:tcPr>
            <w:tcW w:type="dxa" w:w="3402"/>
          </w:tcPr>
          <w:p>
            <w:r>
              <w:t>2019-11-26</w:t>
            </w:r>
          </w:p>
        </w:tc>
        <w:tc>
          <w:tcPr>
            <w:tcW w:type="dxa" w:w="3402"/>
          </w:tcPr>
          <w:p>
            <w:r>
              <w:t>21.67</w:t>
            </w:r>
          </w:p>
        </w:tc>
        <w:tc>
          <w:tcPr>
            <w:tcW w:type="dxa" w:w="3402"/>
          </w:tcPr>
          <w:p>
            <w:r>
              <w:t>21.52</w:t>
            </w:r>
          </w:p>
        </w:tc>
        <w:tc>
          <w:tcPr>
            <w:tcW w:type="dxa" w:w="3402"/>
          </w:tcPr>
          <w:p>
            <w:r>
              <w:t>21.5</w:t>
            </w:r>
          </w:p>
        </w:tc>
        <w:tc>
          <w:tcPr>
            <w:tcW w:type="dxa" w:w="3402"/>
          </w:tcPr>
          <w:p>
            <w:r>
              <w:t>21.72</w:t>
            </w:r>
          </w:p>
        </w:tc>
        <w:tc>
          <w:tcPr>
            <w:tcW w:type="dxa" w:w="3402"/>
          </w:tcPr>
          <w:p>
            <w:r>
              <w:t>4499.05</w:t>
            </w:r>
          </w:p>
        </w:tc>
        <w:tc>
          <w:tcPr>
            <w:tcW w:type="dxa" w:w="3402"/>
          </w:tcPr>
          <w:p>
            <w:r>
              <w:t>9.7</w:t>
            </w:r>
          </w:p>
        </w:tc>
        <w:tc>
          <w:tcPr>
            <w:tcW w:type="dxa" w:w="3402"/>
          </w:tcPr>
          <w:p>
            <w:r>
              <w:t>-0.46</w:t>
            </w:r>
          </w:p>
        </w:tc>
      </w:tr>
      <w:tr>
        <w:tc>
          <w:tcPr>
            <w:tcW w:type="dxa" w:w="3402"/>
          </w:tcPr>
          <w:p>
            <w:r>
              <w:t>2019-11-27</w:t>
            </w:r>
          </w:p>
        </w:tc>
        <w:tc>
          <w:tcPr>
            <w:tcW w:type="dxa" w:w="3402"/>
          </w:tcPr>
          <w:p>
            <w:r>
              <w:t>21.48</w:t>
            </w:r>
          </w:p>
        </w:tc>
        <w:tc>
          <w:tcPr>
            <w:tcW w:type="dxa" w:w="3402"/>
          </w:tcPr>
          <w:p>
            <w:r>
              <w:t>21.43</w:t>
            </w:r>
          </w:p>
        </w:tc>
        <w:tc>
          <w:tcPr>
            <w:tcW w:type="dxa" w:w="3402"/>
          </w:tcPr>
          <w:p>
            <w:r>
              <w:t>21.23</w:t>
            </w:r>
          </w:p>
        </w:tc>
        <w:tc>
          <w:tcPr>
            <w:tcW w:type="dxa" w:w="3402"/>
          </w:tcPr>
          <w:p>
            <w:r>
              <w:t>21.52</w:t>
            </w:r>
          </w:p>
        </w:tc>
        <w:tc>
          <w:tcPr>
            <w:tcW w:type="dxa" w:w="3402"/>
          </w:tcPr>
          <w:p>
            <w:r>
              <w:t>4756.72</w:t>
            </w:r>
          </w:p>
        </w:tc>
        <w:tc>
          <w:tcPr>
            <w:tcW w:type="dxa" w:w="3402"/>
          </w:tcPr>
          <w:p>
            <w:r>
              <w:t>10.18</w:t>
            </w:r>
          </w:p>
        </w:tc>
        <w:tc>
          <w:tcPr>
            <w:tcW w:type="dxa" w:w="3402"/>
          </w:tcPr>
          <w:p>
            <w:r>
              <w:t>-0.42</w:t>
            </w:r>
          </w:p>
        </w:tc>
      </w:tr>
      <w:tr>
        <w:tc>
          <w:tcPr>
            <w:tcW w:type="dxa" w:w="3402"/>
          </w:tcPr>
          <w:p>
            <w:r>
              <w:t>2019-11-28</w:t>
            </w:r>
          </w:p>
        </w:tc>
        <w:tc>
          <w:tcPr>
            <w:tcW w:type="dxa" w:w="3402"/>
          </w:tcPr>
          <w:p>
            <w:r>
              <w:t>21.4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21.4</w:t>
            </w:r>
          </w:p>
        </w:tc>
        <w:tc>
          <w:tcPr>
            <w:tcW w:type="dxa" w:w="3402"/>
          </w:tcPr>
          <w:p>
            <w:r>
              <w:t>21.56</w:t>
            </w:r>
          </w:p>
        </w:tc>
        <w:tc>
          <w:tcPr>
            <w:tcW w:type="dxa" w:w="3402"/>
          </w:tcPr>
          <w:p>
            <w:r>
              <w:t>3206.46</w:t>
            </w:r>
          </w:p>
        </w:tc>
        <w:tc>
          <w:tcPr>
            <w:tcW w:type="dxa" w:w="3402"/>
          </w:tcPr>
          <w:p>
            <w:r>
              <w:t>6.88</w:t>
            </w:r>
          </w:p>
        </w:tc>
        <w:tc>
          <w:tcPr>
            <w:tcW w:type="dxa" w:w="3402"/>
          </w:tcPr>
          <w:p>
            <w:r>
              <w:t>0.37</w:t>
            </w:r>
          </w:p>
        </w:tc>
      </w:tr>
      <w:tr>
        <w:tc>
          <w:tcPr>
            <w:tcW w:type="dxa" w:w="3402"/>
          </w:tcPr>
          <w:p>
            <w:r>
              <w:t>2019-11-29</w:t>
            </w:r>
          </w:p>
        </w:tc>
        <w:tc>
          <w:tcPr>
            <w:tcW w:type="dxa" w:w="3402"/>
          </w:tcPr>
          <w:p>
            <w:r>
              <w:t>21.47</w:t>
            </w:r>
          </w:p>
        </w:tc>
        <w:tc>
          <w:tcPr>
            <w:tcW w:type="dxa" w:w="3402"/>
          </w:tcPr>
          <w:p>
            <w:r>
              <w:t>21.41</w:t>
            </w:r>
          </w:p>
        </w:tc>
        <w:tc>
          <w:tcPr>
            <w:tcW w:type="dxa" w:w="3402"/>
          </w:tcPr>
          <w:p>
            <w:r>
              <w:t>21.37</w:t>
            </w:r>
          </w:p>
        </w:tc>
        <w:tc>
          <w:tcPr>
            <w:tcW w:type="dxa" w:w="3402"/>
          </w:tcPr>
          <w:p>
            <w:r>
              <w:t>21.65</w:t>
            </w:r>
          </w:p>
        </w:tc>
        <w:tc>
          <w:tcPr>
            <w:tcW w:type="dxa" w:w="3402"/>
          </w:tcPr>
          <w:p>
            <w:r>
              <w:t>4933.1</w:t>
            </w:r>
          </w:p>
        </w:tc>
        <w:tc>
          <w:tcPr>
            <w:tcW w:type="dxa" w:w="3402"/>
          </w:tcPr>
          <w:p>
            <w:r>
              <w:t>10.6</w:t>
            </w:r>
          </w:p>
        </w:tc>
        <w:tc>
          <w:tcPr>
            <w:tcW w:type="dxa" w:w="3402"/>
          </w:tcPr>
          <w:p>
            <w:r>
              <w:t>-0.46</w:t>
            </w:r>
          </w:p>
        </w:tc>
      </w:tr>
      <w:tr>
        <w:tc>
          <w:tcPr>
            <w:tcW w:type="dxa" w:w="3402"/>
          </w:tcPr>
          <w:p>
            <w:r>
              <w:t>2019-12-02</w:t>
            </w:r>
          </w:p>
        </w:tc>
        <w:tc>
          <w:tcPr>
            <w:tcW w:type="dxa" w:w="3402"/>
          </w:tcPr>
          <w:p>
            <w:r>
              <w:t>21.9</w:t>
            </w:r>
          </w:p>
        </w:tc>
        <w:tc>
          <w:tcPr>
            <w:tcW w:type="dxa" w:w="3402"/>
          </w:tcPr>
          <w:p>
            <w:r>
              <w:t>21.68</w:t>
            </w:r>
          </w:p>
        </w:tc>
        <w:tc>
          <w:tcPr>
            <w:tcW w:type="dxa" w:w="3402"/>
          </w:tcPr>
          <w:p>
            <w:r>
              <w:t>21.65</w:t>
            </w:r>
          </w:p>
        </w:tc>
        <w:tc>
          <w:tcPr>
            <w:tcW w:type="dxa" w:w="3402"/>
          </w:tcPr>
          <w:p>
            <w:r>
              <w:t>21.98</w:t>
            </w:r>
          </w:p>
        </w:tc>
        <w:tc>
          <w:tcPr>
            <w:tcW w:type="dxa" w:w="3402"/>
          </w:tcPr>
          <w:p>
            <w:r>
              <w:t>8655.48</w:t>
            </w:r>
          </w:p>
        </w:tc>
        <w:tc>
          <w:tcPr>
            <w:tcW w:type="dxa" w:w="3402"/>
          </w:tcPr>
          <w:p>
            <w:r>
              <w:t>18.87</w:t>
            </w:r>
          </w:p>
        </w:tc>
        <w:tc>
          <w:tcPr>
            <w:tcW w:type="dxa" w:w="3402"/>
          </w:tcPr>
          <w:p>
            <w:r>
              <w:t>1.26</w:t>
            </w:r>
          </w:p>
        </w:tc>
      </w:tr>
      <w:tr>
        <w:tc>
          <w:tcPr>
            <w:tcW w:type="dxa" w:w="3402"/>
          </w:tcPr>
          <w:p>
            <w:r>
              <w:t>2019-12-03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21.85</w:t>
            </w:r>
          </w:p>
        </w:tc>
        <w:tc>
          <w:tcPr>
            <w:tcW w:type="dxa" w:w="3402"/>
          </w:tcPr>
          <w:p>
            <w:r>
              <w:t>21.48</w:t>
            </w:r>
          </w:p>
        </w:tc>
        <w:tc>
          <w:tcPr>
            <w:tcW w:type="dxa" w:w="3402"/>
          </w:tcPr>
          <w:p>
            <w:r>
              <w:t>21.89</w:t>
            </w:r>
          </w:p>
        </w:tc>
        <w:tc>
          <w:tcPr>
            <w:tcW w:type="dxa" w:w="3402"/>
          </w:tcPr>
          <w:p>
            <w:r>
              <w:t>6206.48</w:t>
            </w:r>
          </w:p>
        </w:tc>
        <w:tc>
          <w:tcPr>
            <w:tcW w:type="dxa" w:w="3402"/>
          </w:tcPr>
          <w:p>
            <w:r>
              <w:t>13.48</w:t>
            </w:r>
          </w:p>
        </w:tc>
        <w:tc>
          <w:tcPr>
            <w:tcW w:type="dxa" w:w="3402"/>
          </w:tcPr>
          <w:p>
            <w:r>
              <w:t>0.78</w:t>
            </w:r>
          </w:p>
        </w:tc>
      </w:tr>
      <w:tr>
        <w:tc>
          <w:tcPr>
            <w:tcW w:type="dxa" w:w="3402"/>
          </w:tcPr>
          <w:p>
            <w:r>
              <w:t>2019-12-04</w:t>
            </w:r>
          </w:p>
        </w:tc>
        <w:tc>
          <w:tcPr>
            <w:tcW w:type="dxa" w:w="3402"/>
          </w:tcPr>
          <w:p>
            <w:r>
              <w:t>21.66</w:t>
            </w:r>
          </w:p>
        </w:tc>
        <w:tc>
          <w:tcPr>
            <w:tcW w:type="dxa" w:w="3402"/>
          </w:tcPr>
          <w:p>
            <w:r>
              <w:t>21.77</w:t>
            </w:r>
          </w:p>
        </w:tc>
        <w:tc>
          <w:tcPr>
            <w:tcW w:type="dxa" w:w="3402"/>
          </w:tcPr>
          <w:p>
            <w:r>
              <w:t>21.63</w:t>
            </w:r>
          </w:p>
        </w:tc>
        <w:tc>
          <w:tcPr>
            <w:tcW w:type="dxa" w:w="3402"/>
          </w:tcPr>
          <w:p>
            <w:r>
              <w:t>21.82</w:t>
            </w:r>
          </w:p>
        </w:tc>
        <w:tc>
          <w:tcPr>
            <w:tcW w:type="dxa" w:w="3402"/>
          </w:tcPr>
          <w:p>
            <w:r>
              <w:t>4452.74</w:t>
            </w:r>
          </w:p>
        </w:tc>
        <w:tc>
          <w:tcPr>
            <w:tcW w:type="dxa" w:w="3402"/>
          </w:tcPr>
          <w:p>
            <w:r>
              <w:t>9.67</w:t>
            </w:r>
          </w:p>
        </w:tc>
        <w:tc>
          <w:tcPr>
            <w:tcW w:type="dxa" w:w="3402"/>
          </w:tcPr>
          <w:p>
            <w:r>
              <w:t>-0.37</w:t>
            </w:r>
          </w:p>
        </w:tc>
      </w:tr>
      <w:tr>
        <w:tc>
          <w:tcPr>
            <w:tcW w:type="dxa" w:w="3402"/>
          </w:tcPr>
          <w:p>
            <w:r>
              <w:t>2019-12-05</w:t>
            </w:r>
          </w:p>
        </w:tc>
        <w:tc>
          <w:tcPr>
            <w:tcW w:type="dxa" w:w="3402"/>
          </w:tcPr>
          <w:p>
            <w:r>
              <w:t>21.85</w:t>
            </w:r>
          </w:p>
        </w:tc>
        <w:tc>
          <w:tcPr>
            <w:tcW w:type="dxa" w:w="3402"/>
          </w:tcPr>
          <w:p>
            <w:r>
              <w:t>22.3</w:t>
            </w:r>
          </w:p>
        </w:tc>
        <w:tc>
          <w:tcPr>
            <w:tcW w:type="dxa" w:w="3402"/>
          </w:tcPr>
          <w:p>
            <w:r>
              <w:t>21.84</w:t>
            </w:r>
          </w:p>
        </w:tc>
        <w:tc>
          <w:tcPr>
            <w:tcW w:type="dxa" w:w="3402"/>
          </w:tcPr>
          <w:p>
            <w:r>
              <w:t>22.33</w:t>
            </w:r>
          </w:p>
        </w:tc>
        <w:tc>
          <w:tcPr>
            <w:tcW w:type="dxa" w:w="3402"/>
          </w:tcPr>
          <w:p>
            <w:r>
              <w:t>13015.2</w:t>
            </w:r>
          </w:p>
        </w:tc>
        <w:tc>
          <w:tcPr>
            <w:tcW w:type="dxa" w:w="3402"/>
          </w:tcPr>
          <w:p>
            <w:r>
              <w:t>28.79</w:t>
            </w:r>
          </w:p>
        </w:tc>
        <w:tc>
          <w:tcPr>
            <w:tcW w:type="dxa" w:w="3402"/>
          </w:tcPr>
          <w:p>
            <w:r>
              <w:t>2.43</w:t>
            </w:r>
          </w:p>
        </w:tc>
      </w:tr>
      <w:tr>
        <w:tc>
          <w:tcPr>
            <w:tcW w:type="dxa" w:w="3402"/>
          </w:tcPr>
          <w:p>
            <w:r>
              <w:t>2019-12-06</w:t>
            </w:r>
          </w:p>
        </w:tc>
        <w:tc>
          <w:tcPr>
            <w:tcW w:type="dxa" w:w="3402"/>
          </w:tcPr>
          <w:p>
            <w:r>
              <w:t>22.31</w:t>
            </w:r>
          </w:p>
        </w:tc>
        <w:tc>
          <w:tcPr>
            <w:tcW w:type="dxa" w:w="3402"/>
          </w:tcPr>
          <w:p>
            <w:r>
              <w:t>22.38</w:t>
            </w:r>
          </w:p>
        </w:tc>
        <w:tc>
          <w:tcPr>
            <w:tcW w:type="dxa" w:w="3402"/>
          </w:tcPr>
          <w:p>
            <w:r>
              <w:t>22.17</w:t>
            </w:r>
          </w:p>
        </w:tc>
        <w:tc>
          <w:tcPr>
            <w:tcW w:type="dxa" w:w="3402"/>
          </w:tcPr>
          <w:p>
            <w:r>
              <w:t>22.46</w:t>
            </w:r>
          </w:p>
        </w:tc>
        <w:tc>
          <w:tcPr>
            <w:tcW w:type="dxa" w:w="3402"/>
          </w:tcPr>
          <w:p>
            <w:r>
              <w:t>10590.59</w:t>
            </w:r>
          </w:p>
        </w:tc>
        <w:tc>
          <w:tcPr>
            <w:tcW w:type="dxa" w:w="3402"/>
          </w:tcPr>
          <w:p>
            <w:r>
              <w:t>23.63</w:t>
            </w:r>
          </w:p>
        </w:tc>
        <w:tc>
          <w:tcPr>
            <w:tcW w:type="dxa" w:w="3402"/>
          </w:tcPr>
          <w:p>
            <w:r>
              <w:t>0.36</w:t>
            </w:r>
          </w:p>
        </w:tc>
      </w:tr>
      <w:tr>
        <w:tc>
          <w:tcPr>
            <w:tcW w:type="dxa" w:w="3402"/>
          </w:tcPr>
          <w:p>
            <w:r>
              <w:t>2019-12-09</w:t>
            </w:r>
          </w:p>
        </w:tc>
        <w:tc>
          <w:tcPr>
            <w:tcW w:type="dxa" w:w="3402"/>
          </w:tcPr>
          <w:p>
            <w:r>
              <w:t>22.4</w:t>
            </w:r>
          </w:p>
        </w:tc>
        <w:tc>
          <w:tcPr>
            <w:tcW w:type="dxa" w:w="3402"/>
          </w:tcPr>
          <w:p>
            <w:r>
              <w:t>22.25</w:t>
            </w:r>
          </w:p>
        </w:tc>
        <w:tc>
          <w:tcPr>
            <w:tcW w:type="dxa" w:w="3402"/>
          </w:tcPr>
          <w:p>
            <w:r>
              <w:t>22.18</w:t>
            </w:r>
          </w:p>
        </w:tc>
        <w:tc>
          <w:tcPr>
            <w:tcW w:type="dxa" w:w="3402"/>
          </w:tcPr>
          <w:p>
            <w:r>
              <w:t>22.43</w:t>
            </w:r>
          </w:p>
        </w:tc>
        <w:tc>
          <w:tcPr>
            <w:tcW w:type="dxa" w:w="3402"/>
          </w:tcPr>
          <w:p>
            <w:r>
              <w:t>6962.81</w:t>
            </w:r>
          </w:p>
        </w:tc>
        <w:tc>
          <w:tcPr>
            <w:tcW w:type="dxa" w:w="3402"/>
          </w:tcPr>
          <w:p>
            <w:r>
              <w:t>15.52</w:t>
            </w:r>
          </w:p>
        </w:tc>
        <w:tc>
          <w:tcPr>
            <w:tcW w:type="dxa" w:w="3402"/>
          </w:tcPr>
          <w:p>
            <w:r>
              <w:t>-0.58</w:t>
            </w:r>
          </w:p>
        </w:tc>
      </w:tr>
      <w:tr>
        <w:tc>
          <w:tcPr>
            <w:tcW w:type="dxa" w:w="3402"/>
          </w:tcPr>
          <w:p>
            <w:r>
              <w:t>2019-12-10</w:t>
            </w:r>
          </w:p>
        </w:tc>
        <w:tc>
          <w:tcPr>
            <w:tcW w:type="dxa" w:w="3402"/>
          </w:tcPr>
          <w:p>
            <w:r>
              <w:t>22.22</w:t>
            </w:r>
          </w:p>
        </w:tc>
        <w:tc>
          <w:tcPr>
            <w:tcW w:type="dxa" w:w="3402"/>
          </w:tcPr>
          <w:p>
            <w:r>
              <w:t>22.21</w:t>
            </w:r>
          </w:p>
        </w:tc>
        <w:tc>
          <w:tcPr>
            <w:tcW w:type="dxa" w:w="3402"/>
          </w:tcPr>
          <w:p>
            <w:r>
              <w:t>22.05</w:t>
            </w:r>
          </w:p>
        </w:tc>
        <w:tc>
          <w:tcPr>
            <w:tcW w:type="dxa" w:w="3402"/>
          </w:tcPr>
          <w:p>
            <w:r>
              <w:t>22.29</w:t>
            </w:r>
          </w:p>
        </w:tc>
        <w:tc>
          <w:tcPr>
            <w:tcW w:type="dxa" w:w="3402"/>
          </w:tcPr>
          <w:p>
            <w:r>
              <w:t>5448.04</w:t>
            </w:r>
          </w:p>
        </w:tc>
        <w:tc>
          <w:tcPr>
            <w:tcW w:type="dxa" w:w="3402"/>
          </w:tcPr>
          <w:p>
            <w:r>
              <w:t>12.07</w:t>
            </w:r>
          </w:p>
        </w:tc>
        <w:tc>
          <w:tcPr>
            <w:tcW w:type="dxa" w:w="3402"/>
          </w:tcPr>
          <w:p>
            <w:r>
              <w:t>-0.18</w:t>
            </w:r>
          </w:p>
        </w:tc>
      </w:tr>
      <w:tr>
        <w:tc>
          <w:tcPr>
            <w:tcW w:type="dxa" w:w="3402"/>
          </w:tcPr>
          <w:p>
            <w:r>
              <w:t>2019-12-11</w:t>
            </w:r>
          </w:p>
        </w:tc>
        <w:tc>
          <w:tcPr>
            <w:tcW w:type="dxa" w:w="3402"/>
          </w:tcPr>
          <w:p>
            <w:r>
              <w:t>22.28</w:t>
            </w:r>
          </w:p>
        </w:tc>
        <w:tc>
          <w:tcPr>
            <w:tcW w:type="dxa" w:w="3402"/>
          </w:tcPr>
          <w:p>
            <w:r>
              <w:t>22.23</w:t>
            </w:r>
          </w:p>
        </w:tc>
        <w:tc>
          <w:tcPr>
            <w:tcW w:type="dxa" w:w="3402"/>
          </w:tcPr>
          <w:p>
            <w:r>
              <w:t>22.15</w:t>
            </w:r>
          </w:p>
        </w:tc>
        <w:tc>
          <w:tcPr>
            <w:tcW w:type="dxa" w:w="3402"/>
          </w:tcPr>
          <w:p>
            <w:r>
              <w:t>22.45</w:t>
            </w:r>
          </w:p>
        </w:tc>
        <w:tc>
          <w:tcPr>
            <w:tcW w:type="dxa" w:w="3402"/>
          </w:tcPr>
          <w:p>
            <w:r>
              <w:t>6886.58</w:t>
            </w:r>
          </w:p>
        </w:tc>
        <w:tc>
          <w:tcPr>
            <w:tcW w:type="dxa" w:w="3402"/>
          </w:tcPr>
          <w:p>
            <w:r>
              <w:t>15.35</w:t>
            </w:r>
          </w:p>
        </w:tc>
        <w:tc>
          <w:tcPr>
            <w:tcW w:type="dxa" w:w="3402"/>
          </w:tcPr>
          <w:p>
            <w:r>
              <w:t>0.09</w:t>
            </w:r>
          </w:p>
        </w:tc>
      </w:tr>
      <w:tr>
        <w:tc>
          <w:tcPr>
            <w:tcW w:type="dxa" w:w="3402"/>
          </w:tcPr>
          <w:p>
            <w:r>
              <w:t>2019-12-12</w:t>
            </w:r>
          </w:p>
        </w:tc>
        <w:tc>
          <w:tcPr>
            <w:tcW w:type="dxa" w:w="3402"/>
          </w:tcPr>
          <w:p>
            <w:r>
              <w:t>22.3</w:t>
            </w:r>
          </w:p>
        </w:tc>
        <w:tc>
          <w:tcPr>
            <w:tcW w:type="dxa" w:w="3402"/>
          </w:tcPr>
          <w:p>
            <w:r>
              <w:t>22.2</w:t>
            </w:r>
          </w:p>
        </w:tc>
        <w:tc>
          <w:tcPr>
            <w:tcW w:type="dxa" w:w="3402"/>
          </w:tcPr>
          <w:p>
            <w:r>
              <w:t>22.11</w:t>
            </w:r>
          </w:p>
        </w:tc>
        <w:tc>
          <w:tcPr>
            <w:tcW w:type="dxa" w:w="3402"/>
          </w:tcPr>
          <w:p>
            <w:r>
              <w:t>22.32</w:t>
            </w:r>
          </w:p>
        </w:tc>
        <w:tc>
          <w:tcPr>
            <w:tcW w:type="dxa" w:w="3402"/>
          </w:tcPr>
          <w:p>
            <w:r>
              <w:t>5499.02</w:t>
            </w:r>
          </w:p>
        </w:tc>
        <w:tc>
          <w:tcPr>
            <w:tcW w:type="dxa" w:w="3402"/>
          </w:tcPr>
          <w:p>
            <w:r>
              <w:t>12.21</w:t>
            </w:r>
          </w:p>
        </w:tc>
        <w:tc>
          <w:tcPr>
            <w:tcW w:type="dxa" w:w="3402"/>
          </w:tcPr>
          <w:p>
            <w:r>
              <w:t>-0.13</w:t>
            </w:r>
          </w:p>
        </w:tc>
      </w:tr>
      <w:tr>
        <w:tc>
          <w:tcPr>
            <w:tcW w:type="dxa" w:w="3402"/>
          </w:tcPr>
          <w:p>
            <w:r>
              <w:t>2019-12-13</w:t>
            </w:r>
          </w:p>
        </w:tc>
        <w:tc>
          <w:tcPr>
            <w:tcW w:type="dxa" w:w="3402"/>
          </w:tcPr>
          <w:p>
            <w:r>
              <w:t>22.6</w:t>
            </w:r>
          </w:p>
        </w:tc>
        <w:tc>
          <w:tcPr>
            <w:tcW w:type="dxa" w:w="3402"/>
          </w:tcPr>
          <w:p>
            <w:r>
              <w:t>23.0</w:t>
            </w:r>
          </w:p>
        </w:tc>
        <w:tc>
          <w:tcPr>
            <w:tcW w:type="dxa" w:w="3402"/>
          </w:tcPr>
          <w:p>
            <w:r>
              <w:t>22.52</w:t>
            </w:r>
          </w:p>
        </w:tc>
        <w:tc>
          <w:tcPr>
            <w:tcW w:type="dxa" w:w="3402"/>
          </w:tcPr>
          <w:p>
            <w:r>
              <w:t>23.18</w:t>
            </w:r>
          </w:p>
        </w:tc>
        <w:tc>
          <w:tcPr>
            <w:tcW w:type="dxa" w:w="3402"/>
          </w:tcPr>
          <w:p>
            <w:r>
              <w:t>25568.98</w:t>
            </w:r>
          </w:p>
        </w:tc>
        <w:tc>
          <w:tcPr>
            <w:tcW w:type="dxa" w:w="3402"/>
          </w:tcPr>
          <w:p>
            <w:r>
              <w:t>58.42</w:t>
            </w:r>
          </w:p>
        </w:tc>
        <w:tc>
          <w:tcPr>
            <w:tcW w:type="dxa" w:w="3402"/>
          </w:tcPr>
          <w:p>
            <w:r>
              <w:t>3.6</w:t>
            </w:r>
          </w:p>
        </w:tc>
      </w:tr>
      <w:tr>
        <w:tc>
          <w:tcPr>
            <w:tcW w:type="dxa" w:w="3402"/>
          </w:tcPr>
          <w:p>
            <w:r>
              <w:t>2019-12-16</w:t>
            </w:r>
          </w:p>
        </w:tc>
        <w:tc>
          <w:tcPr>
            <w:tcW w:type="dxa" w:w="3402"/>
          </w:tcPr>
          <w:p>
            <w:r>
              <w:t>23.1</w:t>
            </w:r>
          </w:p>
        </w:tc>
        <w:tc>
          <w:tcPr>
            <w:tcW w:type="dxa" w:w="3402"/>
          </w:tcPr>
          <w:p>
            <w:r>
              <w:t>23.32</w:t>
            </w:r>
          </w:p>
        </w:tc>
        <w:tc>
          <w:tcPr>
            <w:tcW w:type="dxa" w:w="3402"/>
          </w:tcPr>
          <w:p>
            <w:r>
              <w:t>22.83</w:t>
            </w:r>
          </w:p>
        </w:tc>
        <w:tc>
          <w:tcPr>
            <w:tcW w:type="dxa" w:w="3402"/>
          </w:tcPr>
          <w:p>
            <w:r>
              <w:t>23.49</w:t>
            </w:r>
          </w:p>
        </w:tc>
        <w:tc>
          <w:tcPr>
            <w:tcW w:type="dxa" w:w="3402"/>
          </w:tcPr>
          <w:p>
            <w:r>
              <w:t>18034.61</w:t>
            </w:r>
          </w:p>
        </w:tc>
        <w:tc>
          <w:tcPr>
            <w:tcW w:type="dxa" w:w="3402"/>
          </w:tcPr>
          <w:p>
            <w:r>
              <w:t>41.83</w:t>
            </w:r>
          </w:p>
        </w:tc>
        <w:tc>
          <w:tcPr>
            <w:tcW w:type="dxa" w:w="3402"/>
          </w:tcPr>
          <w:p>
            <w:r>
              <w:t>1.39</w:t>
            </w:r>
          </w:p>
        </w:tc>
      </w:tr>
      <w:tr>
        <w:tc>
          <w:tcPr>
            <w:tcW w:type="dxa" w:w="3402"/>
          </w:tcPr>
          <w:p>
            <w:r>
              <w:t>2019-12-17</w:t>
            </w:r>
          </w:p>
        </w:tc>
        <w:tc>
          <w:tcPr>
            <w:tcW w:type="dxa" w:w="3402"/>
          </w:tcPr>
          <w:p>
            <w:r>
              <w:t>23.32</w:t>
            </w:r>
          </w:p>
        </w:tc>
        <w:tc>
          <w:tcPr>
            <w:tcW w:type="dxa" w:w="3402"/>
          </w:tcPr>
          <w:p>
            <w:r>
              <w:t>23.87</w:t>
            </w:r>
          </w:p>
        </w:tc>
        <w:tc>
          <w:tcPr>
            <w:tcW w:type="dxa" w:w="3402"/>
          </w:tcPr>
          <w:p>
            <w:r>
              <w:t>23.24</w:t>
            </w:r>
          </w:p>
        </w:tc>
        <w:tc>
          <w:tcPr>
            <w:tcW w:type="dxa" w:w="3402"/>
          </w:tcPr>
          <w:p>
            <w:r>
              <w:t>24.55</w:t>
            </w:r>
          </w:p>
        </w:tc>
        <w:tc>
          <w:tcPr>
            <w:tcW w:type="dxa" w:w="3402"/>
          </w:tcPr>
          <w:p>
            <w:r>
              <w:t>27418.3</w:t>
            </w:r>
          </w:p>
        </w:tc>
        <w:tc>
          <w:tcPr>
            <w:tcW w:type="dxa" w:w="3402"/>
          </w:tcPr>
          <w:p>
            <w:r>
              <w:t>65.57</w:t>
            </w:r>
          </w:p>
        </w:tc>
        <w:tc>
          <w:tcPr>
            <w:tcW w:type="dxa" w:w="3402"/>
          </w:tcPr>
          <w:p>
            <w:r>
              <w:t>2.36</w:t>
            </w:r>
          </w:p>
        </w:tc>
      </w:tr>
      <w:tr>
        <w:tc>
          <w:tcPr>
            <w:tcW w:type="dxa" w:w="3402"/>
          </w:tcPr>
          <w:p>
            <w:r>
              <w:t>2019-12-18</w:t>
            </w:r>
          </w:p>
        </w:tc>
        <w:tc>
          <w:tcPr>
            <w:tcW w:type="dxa" w:w="3402"/>
          </w:tcPr>
          <w:p>
            <w:r>
              <w:t>23.84</w:t>
            </w:r>
          </w:p>
        </w:tc>
        <w:tc>
          <w:tcPr>
            <w:tcW w:type="dxa" w:w="3402"/>
          </w:tcPr>
          <w:p>
            <w:r>
              <w:t>23.8</w:t>
            </w:r>
          </w:p>
        </w:tc>
        <w:tc>
          <w:tcPr>
            <w:tcW w:type="dxa" w:w="3402"/>
          </w:tcPr>
          <w:p>
            <w:r>
              <w:t>23.75</w:t>
            </w:r>
          </w:p>
        </w:tc>
        <w:tc>
          <w:tcPr>
            <w:tcW w:type="dxa" w:w="3402"/>
          </w:tcPr>
          <w:p>
            <w:r>
              <w:t>24.28</w:t>
            </w:r>
          </w:p>
        </w:tc>
        <w:tc>
          <w:tcPr>
            <w:tcW w:type="dxa" w:w="3402"/>
          </w:tcPr>
          <w:p>
            <w:r>
              <w:t>17159.92</w:t>
            </w:r>
          </w:p>
        </w:tc>
        <w:tc>
          <w:tcPr>
            <w:tcW w:type="dxa" w:w="3402"/>
          </w:tcPr>
          <w:p>
            <w:r>
              <w:t>41.18</w:t>
            </w:r>
          </w:p>
        </w:tc>
        <w:tc>
          <w:tcPr>
            <w:tcW w:type="dxa" w:w="3402"/>
          </w:tcPr>
          <w:p>
            <w:r>
              <w:t>-0.29</w:t>
            </w:r>
          </w:p>
        </w:tc>
      </w:tr>
      <w:tr>
        <w:tc>
          <w:tcPr>
            <w:tcW w:type="dxa" w:w="3402"/>
          </w:tcPr>
          <w:p>
            <w:r>
              <w:t>2019-12-19</w:t>
            </w:r>
          </w:p>
        </w:tc>
        <w:tc>
          <w:tcPr>
            <w:tcW w:type="dxa" w:w="3402"/>
          </w:tcPr>
          <w:p>
            <w:r>
              <w:t>23.85</w:t>
            </w:r>
          </w:p>
        </w:tc>
        <w:tc>
          <w:tcPr>
            <w:tcW w:type="dxa" w:w="3402"/>
          </w:tcPr>
          <w:p>
            <w:r>
              <w:t>23.75</w:t>
            </w:r>
          </w:p>
        </w:tc>
        <w:tc>
          <w:tcPr>
            <w:tcW w:type="dxa" w:w="3402"/>
          </w:tcPr>
          <w:p>
            <w:r>
              <w:t>23.53</w:t>
            </w:r>
          </w:p>
        </w:tc>
        <w:tc>
          <w:tcPr>
            <w:tcW w:type="dxa" w:w="3402"/>
          </w:tcPr>
          <w:p>
            <w:r>
              <w:t>23.88</w:t>
            </w:r>
          </w:p>
        </w:tc>
        <w:tc>
          <w:tcPr>
            <w:tcW w:type="dxa" w:w="3402"/>
          </w:tcPr>
          <w:p>
            <w:r>
              <w:t>10617.65</w:t>
            </w:r>
          </w:p>
        </w:tc>
        <w:tc>
          <w:tcPr>
            <w:tcW w:type="dxa" w:w="3402"/>
          </w:tcPr>
          <w:p>
            <w:r>
              <w:t>25.18</w:t>
            </w:r>
          </w:p>
        </w:tc>
        <w:tc>
          <w:tcPr>
            <w:tcW w:type="dxa" w:w="3402"/>
          </w:tcPr>
          <w:p>
            <w:r>
              <w:t>-0.21</w:t>
            </w:r>
          </w:p>
        </w:tc>
      </w:tr>
      <w:tr>
        <w:tc>
          <w:tcPr>
            <w:tcW w:type="dxa" w:w="3402"/>
          </w:tcPr>
          <w:p>
            <w:r>
              <w:t>2019-12-20</w:t>
            </w:r>
          </w:p>
        </w:tc>
        <w:tc>
          <w:tcPr>
            <w:tcW w:type="dxa" w:w="3402"/>
          </w:tcPr>
          <w:p>
            <w:r>
              <w:t>23.81</w:t>
            </w:r>
          </w:p>
        </w:tc>
        <w:tc>
          <w:tcPr>
            <w:tcW w:type="dxa" w:w="3402"/>
          </w:tcPr>
          <w:p>
            <w:r>
              <w:t>23.58</w:t>
            </w:r>
          </w:p>
        </w:tc>
        <w:tc>
          <w:tcPr>
            <w:tcW w:type="dxa" w:w="3402"/>
          </w:tcPr>
          <w:p>
            <w:r>
              <w:t>23.58</w:t>
            </w:r>
          </w:p>
        </w:tc>
        <w:tc>
          <w:tcPr>
            <w:tcW w:type="dxa" w:w="3402"/>
          </w:tcPr>
          <w:p>
            <w:r>
              <w:t>24.1</w:t>
            </w:r>
          </w:p>
        </w:tc>
        <w:tc>
          <w:tcPr>
            <w:tcW w:type="dxa" w:w="3402"/>
          </w:tcPr>
          <w:p>
            <w:r>
              <w:t>13881.18</w:t>
            </w:r>
          </w:p>
        </w:tc>
        <w:tc>
          <w:tcPr>
            <w:tcW w:type="dxa" w:w="3402"/>
          </w:tcPr>
          <w:p>
            <w:r>
              <w:t>33.14</w:t>
            </w:r>
          </w:p>
        </w:tc>
        <w:tc>
          <w:tcPr>
            <w:tcW w:type="dxa" w:w="3402"/>
          </w:tcPr>
          <w:p>
            <w:r>
              <w:t>-0.72</w:t>
            </w:r>
          </w:p>
        </w:tc>
      </w:tr>
      <w:tr>
        <w:tc>
          <w:tcPr>
            <w:tcW w:type="dxa" w:w="3402"/>
          </w:tcPr>
          <w:p>
            <w:r>
              <w:t>2019-12-23</w:t>
            </w:r>
          </w:p>
        </w:tc>
        <w:tc>
          <w:tcPr>
            <w:tcW w:type="dxa" w:w="3402"/>
          </w:tcPr>
          <w:p>
            <w:r>
              <w:t>23.59</w:t>
            </w:r>
          </w:p>
        </w:tc>
        <w:tc>
          <w:tcPr>
            <w:tcW w:type="dxa" w:w="3402"/>
          </w:tcPr>
          <w:p>
            <w:r>
              <w:t>23.05</w:t>
            </w:r>
          </w:p>
        </w:tc>
        <w:tc>
          <w:tcPr>
            <w:tcW w:type="dxa" w:w="3402"/>
          </w:tcPr>
          <w:p>
            <w:r>
              <w:t>23.05</w:t>
            </w:r>
          </w:p>
        </w:tc>
        <w:tc>
          <w:tcPr>
            <w:tcW w:type="dxa" w:w="3402"/>
          </w:tcPr>
          <w:p>
            <w:r>
              <w:t>23.76</w:t>
            </w:r>
          </w:p>
        </w:tc>
        <w:tc>
          <w:tcPr>
            <w:tcW w:type="dxa" w:w="3402"/>
          </w:tcPr>
          <w:p>
            <w:r>
              <w:t>14157.41</w:t>
            </w:r>
          </w:p>
        </w:tc>
        <w:tc>
          <w:tcPr>
            <w:tcW w:type="dxa" w:w="3402"/>
          </w:tcPr>
          <w:p>
            <w:r>
              <w:t>33.14</w:t>
            </w:r>
          </w:p>
        </w:tc>
        <w:tc>
          <w:tcPr>
            <w:tcW w:type="dxa" w:w="3402"/>
          </w:tcPr>
          <w:p>
            <w:r>
              <w:t>-2.25</w:t>
            </w:r>
          </w:p>
        </w:tc>
      </w:tr>
      <w:tr>
        <w:tc>
          <w:tcPr>
            <w:tcW w:type="dxa" w:w="3402"/>
          </w:tcPr>
          <w:p>
            <w:r>
              <w:t>2019-12-24</w:t>
            </w:r>
          </w:p>
        </w:tc>
        <w:tc>
          <w:tcPr>
            <w:tcW w:type="dxa" w:w="3402"/>
          </w:tcPr>
          <w:p>
            <w:r>
              <w:t>23.01</w:t>
            </w:r>
          </w:p>
        </w:tc>
        <w:tc>
          <w:tcPr>
            <w:tcW w:type="dxa" w:w="3402"/>
          </w:tcPr>
          <w:p>
            <w:r>
              <w:t>23.18</w:t>
            </w:r>
          </w:p>
        </w:tc>
        <w:tc>
          <w:tcPr>
            <w:tcW w:type="dxa" w:w="3402"/>
          </w:tcPr>
          <w:p>
            <w:r>
              <w:t>22.95</w:t>
            </w:r>
          </w:p>
        </w:tc>
        <w:tc>
          <w:tcPr>
            <w:tcW w:type="dxa" w:w="3402"/>
          </w:tcPr>
          <w:p>
            <w:r>
              <w:t>23.19</w:t>
            </w:r>
          </w:p>
        </w:tc>
        <w:tc>
          <w:tcPr>
            <w:tcW w:type="dxa" w:w="3402"/>
          </w:tcPr>
          <w:p>
            <w:r>
              <w:t>8149.24</w:t>
            </w:r>
          </w:p>
        </w:tc>
        <w:tc>
          <w:tcPr>
            <w:tcW w:type="dxa" w:w="3402"/>
          </w:tcPr>
          <w:p>
            <w:r>
              <w:t>18.8</w:t>
            </w:r>
          </w:p>
        </w:tc>
        <w:tc>
          <w:tcPr>
            <w:tcW w:type="dxa" w:w="3402"/>
          </w:tcPr>
          <w:p>
            <w:r>
              <w:t>0.56</w:t>
            </w:r>
          </w:p>
        </w:tc>
      </w:tr>
      <w:tr>
        <w:tc>
          <w:tcPr>
            <w:tcW w:type="dxa" w:w="3402"/>
          </w:tcPr>
          <w:p>
            <w:r>
              <w:t>2019-12-25</w:t>
            </w:r>
          </w:p>
        </w:tc>
        <w:tc>
          <w:tcPr>
            <w:tcW w:type="dxa" w:w="3402"/>
          </w:tcPr>
          <w:p>
            <w:r>
              <w:t>23.14</w:t>
            </w:r>
          </w:p>
        </w:tc>
        <w:tc>
          <w:tcPr>
            <w:tcW w:type="dxa" w:w="3402"/>
          </w:tcPr>
          <w:p>
            <w:r>
              <w:t>23.13</w:t>
            </w:r>
          </w:p>
        </w:tc>
        <w:tc>
          <w:tcPr>
            <w:tcW w:type="dxa" w:w="3402"/>
          </w:tcPr>
          <w:p>
            <w:r>
              <w:t>23.01</w:t>
            </w:r>
          </w:p>
        </w:tc>
        <w:tc>
          <w:tcPr>
            <w:tcW w:type="dxa" w:w="3402"/>
          </w:tcPr>
          <w:p>
            <w:r>
              <w:t>23.35</w:t>
            </w:r>
          </w:p>
        </w:tc>
        <w:tc>
          <w:tcPr>
            <w:tcW w:type="dxa" w:w="3402"/>
          </w:tcPr>
          <w:p>
            <w:r>
              <w:t>7740.7</w:t>
            </w:r>
          </w:p>
        </w:tc>
        <w:tc>
          <w:tcPr>
            <w:tcW w:type="dxa" w:w="3402"/>
          </w:tcPr>
          <w:p>
            <w:r>
              <w:t>17.92</w:t>
            </w:r>
          </w:p>
        </w:tc>
        <w:tc>
          <w:tcPr>
            <w:tcW w:type="dxa" w:w="3402"/>
          </w:tcPr>
          <w:p>
            <w:r>
              <w:t>-0.22</w:t>
            </w:r>
          </w:p>
        </w:tc>
      </w:tr>
      <w:tr>
        <w:tc>
          <w:tcPr>
            <w:tcW w:type="dxa" w:w="3402"/>
          </w:tcPr>
          <w:p>
            <w:r>
              <w:t>2019-12-26</w:t>
            </w:r>
          </w:p>
        </w:tc>
        <w:tc>
          <w:tcPr>
            <w:tcW w:type="dxa" w:w="3402"/>
          </w:tcPr>
          <w:p>
            <w:r>
              <w:t>23.25</w:t>
            </w:r>
          </w:p>
        </w:tc>
        <w:tc>
          <w:tcPr>
            <w:tcW w:type="dxa" w:w="3402"/>
          </w:tcPr>
          <w:p>
            <w:r>
              <w:t>23.75</w:t>
            </w:r>
          </w:p>
        </w:tc>
        <w:tc>
          <w:tcPr>
            <w:tcW w:type="dxa" w:w="3402"/>
          </w:tcPr>
          <w:p>
            <w:r>
              <w:t>23.17</w:t>
            </w:r>
          </w:p>
        </w:tc>
        <w:tc>
          <w:tcPr>
            <w:tcW w:type="dxa" w:w="3402"/>
          </w:tcPr>
          <w:p>
            <w:r>
              <w:t>23.77</w:t>
            </w:r>
          </w:p>
        </w:tc>
        <w:tc>
          <w:tcPr>
            <w:tcW w:type="dxa" w:w="3402"/>
          </w:tcPr>
          <w:p>
            <w:r>
              <w:t>11820.15</w:t>
            </w:r>
          </w:p>
        </w:tc>
        <w:tc>
          <w:tcPr>
            <w:tcW w:type="dxa" w:w="3402"/>
          </w:tcPr>
          <w:p>
            <w:r>
              <w:t>27.66</w:t>
            </w:r>
          </w:p>
        </w:tc>
        <w:tc>
          <w:tcPr>
            <w:tcW w:type="dxa" w:w="3402"/>
          </w:tcPr>
          <w:p>
            <w:r>
              <w:t>2.68</w:t>
            </w:r>
          </w:p>
        </w:tc>
      </w:tr>
      <w:tr>
        <w:tc>
          <w:tcPr>
            <w:tcW w:type="dxa" w:w="3402"/>
          </w:tcPr>
          <w:p>
            <w:r>
              <w:t>2019-12-27</w:t>
            </w:r>
          </w:p>
        </w:tc>
        <w:tc>
          <w:tcPr>
            <w:tcW w:type="dxa" w:w="3402"/>
          </w:tcPr>
          <w:p>
            <w:r>
              <w:t>23.7</w:t>
            </w:r>
          </w:p>
        </w:tc>
        <w:tc>
          <w:tcPr>
            <w:tcW w:type="dxa" w:w="3402"/>
          </w:tcPr>
          <w:p>
            <w:r>
              <w:t>23.33</w:t>
            </w:r>
          </w:p>
        </w:tc>
        <w:tc>
          <w:tcPr>
            <w:tcW w:type="dxa" w:w="3402"/>
          </w:tcPr>
          <w:p>
            <w:r>
              <w:t>23.32</w:t>
            </w:r>
          </w:p>
        </w:tc>
        <w:tc>
          <w:tcPr>
            <w:tcW w:type="dxa" w:w="3402"/>
          </w:tcPr>
          <w:p>
            <w:r>
              <w:t>24.08</w:t>
            </w:r>
          </w:p>
        </w:tc>
        <w:tc>
          <w:tcPr>
            <w:tcW w:type="dxa" w:w="3402"/>
          </w:tcPr>
          <w:p>
            <w:r>
              <w:t>17027.62</w:t>
            </w:r>
          </w:p>
        </w:tc>
        <w:tc>
          <w:tcPr>
            <w:tcW w:type="dxa" w:w="3402"/>
          </w:tcPr>
          <w:p>
            <w:r>
              <w:t>40.44</w:t>
            </w:r>
          </w:p>
        </w:tc>
        <w:tc>
          <w:tcPr>
            <w:tcW w:type="dxa" w:w="3402"/>
          </w:tcPr>
          <w:p>
            <w:r>
              <w:t>-1.77</w:t>
            </w:r>
          </w:p>
        </w:tc>
      </w:tr>
      <w:tr>
        <w:tc>
          <w:tcPr>
            <w:tcW w:type="dxa" w:w="3402"/>
          </w:tcPr>
          <w:p>
            <w:r>
              <w:t>2019-12-30</w:t>
            </w:r>
          </w:p>
        </w:tc>
        <w:tc>
          <w:tcPr>
            <w:tcW w:type="dxa" w:w="3402"/>
          </w:tcPr>
          <w:p>
            <w:r>
              <w:t>23.3</w:t>
            </w:r>
          </w:p>
        </w:tc>
        <w:tc>
          <w:tcPr>
            <w:tcW w:type="dxa" w:w="3402"/>
          </w:tcPr>
          <w:p>
            <w:r>
              <w:t>25.66</w:t>
            </w:r>
          </w:p>
        </w:tc>
        <w:tc>
          <w:tcPr>
            <w:tcW w:type="dxa" w:w="3402"/>
          </w:tcPr>
          <w:p>
            <w:r>
              <w:t>23.25</w:t>
            </w:r>
          </w:p>
        </w:tc>
        <w:tc>
          <w:tcPr>
            <w:tcW w:type="dxa" w:w="3402"/>
          </w:tcPr>
          <w:p>
            <w:r>
              <w:t>25.66</w:t>
            </w:r>
          </w:p>
        </w:tc>
        <w:tc>
          <w:tcPr>
            <w:tcW w:type="dxa" w:w="3402"/>
          </w:tcPr>
          <w:p>
            <w:r>
              <w:t>61520.21</w:t>
            </w:r>
          </w:p>
        </w:tc>
        <w:tc>
          <w:tcPr>
            <w:tcW w:type="dxa" w:w="3402"/>
          </w:tcPr>
          <w:p>
            <w:r>
              <w:t>153.83</w:t>
            </w:r>
          </w:p>
        </w:tc>
        <w:tc>
          <w:tcPr>
            <w:tcW w:type="dxa" w:w="3402"/>
          </w:tcPr>
          <w:p>
            <w:r>
              <w:t>9.99</w:t>
            </w:r>
          </w:p>
        </w:tc>
      </w:tr>
      <w:tr>
        <w:tc>
          <w:tcPr>
            <w:tcW w:type="dxa" w:w="3402"/>
          </w:tcPr>
          <w:p>
            <w:r>
              <w:t>2019-12-31</w:t>
            </w:r>
          </w:p>
        </w:tc>
        <w:tc>
          <w:tcPr>
            <w:tcW w:type="dxa" w:w="3402"/>
          </w:tcPr>
          <w:p>
            <w:r>
              <w:t>25.59</w:t>
            </w:r>
          </w:p>
        </w:tc>
        <w:tc>
          <w:tcPr>
            <w:tcW w:type="dxa" w:w="3402"/>
          </w:tcPr>
          <w:p>
            <w:r>
              <w:t>25.3</w:t>
            </w:r>
          </w:p>
        </w:tc>
        <w:tc>
          <w:tcPr>
            <w:tcW w:type="dxa" w:w="3402"/>
          </w:tcPr>
          <w:p>
            <w:r>
              <w:t>25.0</w:t>
            </w:r>
          </w:p>
        </w:tc>
        <w:tc>
          <w:tcPr>
            <w:tcW w:type="dxa" w:w="3402"/>
          </w:tcPr>
          <w:p>
            <w:r>
              <w:t>25.72</w:t>
            </w:r>
          </w:p>
        </w:tc>
        <w:tc>
          <w:tcPr>
            <w:tcW w:type="dxa" w:w="3402"/>
          </w:tcPr>
          <w:p>
            <w:r>
              <w:t>33697.3</w:t>
            </w:r>
          </w:p>
        </w:tc>
        <w:tc>
          <w:tcPr>
            <w:tcW w:type="dxa" w:w="3402"/>
          </w:tcPr>
          <w:p>
            <w:r>
              <w:t>85.58</w:t>
            </w:r>
          </w:p>
        </w:tc>
        <w:tc>
          <w:tcPr>
            <w:tcW w:type="dxa" w:w="3402"/>
          </w:tcPr>
          <w:p>
            <w:r>
              <w:t>-1.4</w:t>
            </w:r>
          </w:p>
        </w:tc>
      </w:tr>
      <w:tr>
        <w:tc>
          <w:tcPr>
            <w:tcW w:type="dxa" w:w="3402"/>
          </w:tcPr>
          <w:p>
            <w:r>
              <w:t>2020-01-02</w:t>
            </w:r>
          </w:p>
        </w:tc>
        <w:tc>
          <w:tcPr>
            <w:tcW w:type="dxa" w:w="3402"/>
          </w:tcPr>
          <w:p>
            <w:r>
              <w:t>25.74</w:t>
            </w:r>
          </w:p>
        </w:tc>
        <w:tc>
          <w:tcPr>
            <w:tcW w:type="dxa" w:w="3402"/>
          </w:tcPr>
          <w:p>
            <w:r>
              <w:t>25.49</w:t>
            </w:r>
          </w:p>
        </w:tc>
        <w:tc>
          <w:tcPr>
            <w:tcW w:type="dxa" w:w="3402"/>
          </w:tcPr>
          <w:p>
            <w:r>
              <w:t>25.26</w:t>
            </w:r>
          </w:p>
        </w:tc>
        <w:tc>
          <w:tcPr>
            <w:tcW w:type="dxa" w:w="3402"/>
          </w:tcPr>
          <w:p>
            <w:r>
              <w:t>25.89</w:t>
            </w:r>
          </w:p>
        </w:tc>
        <w:tc>
          <w:tcPr>
            <w:tcW w:type="dxa" w:w="3402"/>
          </w:tcPr>
          <w:p>
            <w:r>
              <w:t>35773.66</w:t>
            </w:r>
          </w:p>
        </w:tc>
        <w:tc>
          <w:tcPr>
            <w:tcW w:type="dxa" w:w="3402"/>
          </w:tcPr>
          <w:p>
            <w:r>
              <w:t>91.57</w:t>
            </w:r>
          </w:p>
        </w:tc>
        <w:tc>
          <w:tcPr>
            <w:tcW w:type="dxa" w:w="3402"/>
          </w:tcPr>
          <w:p>
            <w:r>
              <w:t>0.75</w:t>
            </w:r>
          </w:p>
        </w:tc>
      </w:tr>
      <w:tr>
        <w:tc>
          <w:tcPr>
            <w:tcW w:type="dxa" w:w="3402"/>
          </w:tcPr>
          <w:p>
            <w:r>
              <w:t>2020-01-03</w:t>
            </w:r>
          </w:p>
        </w:tc>
        <w:tc>
          <w:tcPr>
            <w:tcW w:type="dxa" w:w="3402"/>
          </w:tcPr>
          <w:p>
            <w:r>
              <w:t>25.34</w:t>
            </w:r>
          </w:p>
        </w:tc>
        <w:tc>
          <w:tcPr>
            <w:tcW w:type="dxa" w:w="3402"/>
          </w:tcPr>
          <w:p>
            <w:r>
              <w:t>25.38</w:t>
            </w:r>
          </w:p>
        </w:tc>
        <w:tc>
          <w:tcPr>
            <w:tcW w:type="dxa" w:w="3402"/>
          </w:tcPr>
          <w:p>
            <w:r>
              <w:t>25.1</w:t>
            </w:r>
          </w:p>
        </w:tc>
        <w:tc>
          <w:tcPr>
            <w:tcW w:type="dxa" w:w="3402"/>
          </w:tcPr>
          <w:p>
            <w:r>
              <w:t>25.63</w:t>
            </w:r>
          </w:p>
        </w:tc>
        <w:tc>
          <w:tcPr>
            <w:tcW w:type="dxa" w:w="3402"/>
          </w:tcPr>
          <w:p>
            <w:r>
              <w:t>18379.92</w:t>
            </w:r>
          </w:p>
        </w:tc>
        <w:tc>
          <w:tcPr>
            <w:tcW w:type="dxa" w:w="3402"/>
          </w:tcPr>
          <w:p>
            <w:r>
              <w:t>46.62</w:t>
            </w:r>
          </w:p>
        </w:tc>
        <w:tc>
          <w:tcPr>
            <w:tcW w:type="dxa" w:w="3402"/>
          </w:tcPr>
          <w:p>
            <w:r>
              <w:t>-0.43</w:t>
            </w:r>
          </w:p>
        </w:tc>
      </w:tr>
      <w:tr>
        <w:tc>
          <w:tcPr>
            <w:tcW w:type="dxa" w:w="3402"/>
          </w:tcPr>
          <w:p>
            <w:r>
              <w:t>2020-01-06</w:t>
            </w:r>
          </w:p>
        </w:tc>
        <w:tc>
          <w:tcPr>
            <w:tcW w:type="dxa" w:w="3402"/>
          </w:tcPr>
          <w:p>
            <w:r>
              <w:t>25.06</w:t>
            </w:r>
          </w:p>
        </w:tc>
        <w:tc>
          <w:tcPr>
            <w:tcW w:type="dxa" w:w="3402"/>
          </w:tcPr>
          <w:p>
            <w:r>
              <w:t>25.32</w:t>
            </w:r>
          </w:p>
        </w:tc>
        <w:tc>
          <w:tcPr>
            <w:tcW w:type="dxa" w:w="3402"/>
          </w:tcPr>
          <w:p>
            <w:r>
              <w:t>25.0</w:t>
            </w:r>
          </w:p>
        </w:tc>
        <w:tc>
          <w:tcPr>
            <w:tcW w:type="dxa" w:w="3402"/>
          </w:tcPr>
          <w:p>
            <w:r>
              <w:t>25.85</w:t>
            </w:r>
          </w:p>
        </w:tc>
        <w:tc>
          <w:tcPr>
            <w:tcW w:type="dxa" w:w="3402"/>
          </w:tcPr>
          <w:p>
            <w:r>
              <w:t>23040.35</w:t>
            </w:r>
          </w:p>
        </w:tc>
        <w:tc>
          <w:tcPr>
            <w:tcW w:type="dxa" w:w="3402"/>
          </w:tcPr>
          <w:p>
            <w:r>
              <w:t>58.55</w:t>
            </w:r>
          </w:p>
        </w:tc>
        <w:tc>
          <w:tcPr>
            <w:tcW w:type="dxa" w:w="3402"/>
          </w:tcPr>
          <w:p>
            <w:r>
              <w:t>-0.24</w:t>
            </w:r>
          </w:p>
        </w:tc>
      </w:tr>
      <w:tr>
        <w:tc>
          <w:tcPr>
            <w:tcW w:type="dxa" w:w="3402"/>
          </w:tcPr>
          <w:p>
            <w:r>
              <w:t>2020-01-07</w:t>
            </w:r>
          </w:p>
        </w:tc>
        <w:tc>
          <w:tcPr>
            <w:tcW w:type="dxa" w:w="3402"/>
          </w:tcPr>
          <w:p>
            <w:r>
              <w:t>25.4</w:t>
            </w:r>
          </w:p>
        </w:tc>
        <w:tc>
          <w:tcPr>
            <w:tcW w:type="dxa" w:w="3402"/>
          </w:tcPr>
          <w:p>
            <w:r>
              <w:t>25.7</w:t>
            </w:r>
          </w:p>
        </w:tc>
        <w:tc>
          <w:tcPr>
            <w:tcW w:type="dxa" w:w="3402"/>
          </w:tcPr>
          <w:p>
            <w:r>
              <w:t>25.1</w:t>
            </w:r>
          </w:p>
        </w:tc>
        <w:tc>
          <w:tcPr>
            <w:tcW w:type="dxa" w:w="3402"/>
          </w:tcPr>
          <w:p>
            <w:r>
              <w:t>25.75</w:t>
            </w:r>
          </w:p>
        </w:tc>
        <w:tc>
          <w:tcPr>
            <w:tcW w:type="dxa" w:w="3402"/>
          </w:tcPr>
          <w:p>
            <w:r>
              <w:t>20030.54</w:t>
            </w:r>
          </w:p>
        </w:tc>
        <w:tc>
          <w:tcPr>
            <w:tcW w:type="dxa" w:w="3402"/>
          </w:tcPr>
          <w:p>
            <w:r>
              <w:t>50.98</w:t>
            </w:r>
          </w:p>
        </w:tc>
        <w:tc>
          <w:tcPr>
            <w:tcW w:type="dxa" w:w="3402"/>
          </w:tcPr>
          <w:p>
            <w:r>
              <w:t>1.5</w:t>
            </w:r>
          </w:p>
        </w:tc>
      </w:tr>
      <w:tr>
        <w:tc>
          <w:tcPr>
            <w:tcW w:type="dxa" w:w="3402"/>
          </w:tcPr>
          <w:p>
            <w:r>
              <w:t>2020-01-08</w:t>
            </w:r>
          </w:p>
        </w:tc>
        <w:tc>
          <w:tcPr>
            <w:tcW w:type="dxa" w:w="3402"/>
          </w:tcPr>
          <w:p>
            <w:r>
              <w:t>25.43</w:t>
            </w:r>
          </w:p>
        </w:tc>
        <w:tc>
          <w:tcPr>
            <w:tcW w:type="dxa" w:w="3402"/>
          </w:tcPr>
          <w:p>
            <w:r>
              <w:t>24.94</w:t>
            </w:r>
          </w:p>
        </w:tc>
        <w:tc>
          <w:tcPr>
            <w:tcW w:type="dxa" w:w="3402"/>
          </w:tcPr>
          <w:p>
            <w:r>
              <w:t>24.85</w:t>
            </w:r>
          </w:p>
        </w:tc>
        <w:tc>
          <w:tcPr>
            <w:tcW w:type="dxa" w:w="3402"/>
          </w:tcPr>
          <w:p>
            <w:r>
              <w:t>25.48</w:t>
            </w:r>
          </w:p>
        </w:tc>
        <w:tc>
          <w:tcPr>
            <w:tcW w:type="dxa" w:w="3402"/>
          </w:tcPr>
          <w:p>
            <w:r>
              <w:t>20661.21</w:t>
            </w:r>
          </w:p>
        </w:tc>
        <w:tc>
          <w:tcPr>
            <w:tcW w:type="dxa" w:w="3402"/>
          </w:tcPr>
          <w:p>
            <w:r>
              <w:t>52.04</w:t>
            </w:r>
          </w:p>
        </w:tc>
        <w:tc>
          <w:tcPr>
            <w:tcW w:type="dxa" w:w="3402"/>
          </w:tcPr>
          <w:p>
            <w:r>
              <w:t>-2.96</w:t>
            </w:r>
          </w:p>
        </w:tc>
      </w:tr>
      <w:tr>
        <w:tc>
          <w:tcPr>
            <w:tcW w:type="dxa" w:w="3402"/>
          </w:tcPr>
          <w:p>
            <w:r>
              <w:t>2020-01-09</w:t>
            </w:r>
          </w:p>
        </w:tc>
        <w:tc>
          <w:tcPr>
            <w:tcW w:type="dxa" w:w="3402"/>
          </w:tcPr>
          <w:p>
            <w:r>
              <w:t>25.33</w:t>
            </w:r>
          </w:p>
        </w:tc>
        <w:tc>
          <w:tcPr>
            <w:tcW w:type="dxa" w:w="3402"/>
          </w:tcPr>
          <w:p>
            <w:r>
              <w:t>25.44</w:t>
            </w:r>
          </w:p>
        </w:tc>
        <w:tc>
          <w:tcPr>
            <w:tcW w:type="dxa" w:w="3402"/>
          </w:tcPr>
          <w:p>
            <w:r>
              <w:t>25.21</w:t>
            </w:r>
          </w:p>
        </w:tc>
        <w:tc>
          <w:tcPr>
            <w:tcW w:type="dxa" w:w="3402"/>
          </w:tcPr>
          <w:p>
            <w:r>
              <w:t>25.56</w:t>
            </w:r>
          </w:p>
        </w:tc>
        <w:tc>
          <w:tcPr>
            <w:tcW w:type="dxa" w:w="3402"/>
          </w:tcPr>
          <w:p>
            <w:r>
              <w:t>16356.03</w:t>
            </w:r>
          </w:p>
        </w:tc>
        <w:tc>
          <w:tcPr>
            <w:tcW w:type="dxa" w:w="3402"/>
          </w:tcPr>
          <w:p>
            <w:r>
              <w:t>41.51</w:t>
            </w:r>
          </w:p>
        </w:tc>
        <w:tc>
          <w:tcPr>
            <w:tcW w:type="dxa" w:w="3402"/>
          </w:tcPr>
          <w:p>
            <w:r>
              <w:t>2.0</w:t>
            </w:r>
          </w:p>
        </w:tc>
      </w:tr>
      <w:tr>
        <w:tc>
          <w:tcPr>
            <w:tcW w:type="dxa" w:w="3402"/>
          </w:tcPr>
          <w:p>
            <w:r>
              <w:t>2020-01-10</w:t>
            </w:r>
          </w:p>
        </w:tc>
        <w:tc>
          <w:tcPr>
            <w:tcW w:type="dxa" w:w="3402"/>
          </w:tcPr>
          <w:p>
            <w:r>
              <w:t>25.96</w:t>
            </w:r>
          </w:p>
        </w:tc>
        <w:tc>
          <w:tcPr>
            <w:tcW w:type="dxa" w:w="3402"/>
          </w:tcPr>
          <w:p>
            <w:r>
              <w:t>25.55</w:t>
            </w:r>
          </w:p>
        </w:tc>
        <w:tc>
          <w:tcPr>
            <w:tcW w:type="dxa" w:w="3402"/>
          </w:tcPr>
          <w:p>
            <w:r>
              <w:t>25.21</w:t>
            </w:r>
          </w:p>
        </w:tc>
        <w:tc>
          <w:tcPr>
            <w:tcW w:type="dxa" w:w="3402"/>
          </w:tcPr>
          <w:p>
            <w:r>
              <w:t>26.09</w:t>
            </w:r>
          </w:p>
        </w:tc>
        <w:tc>
          <w:tcPr>
            <w:tcW w:type="dxa" w:w="3402"/>
          </w:tcPr>
          <w:p>
            <w:r>
              <w:t>19694.62</w:t>
            </w:r>
          </w:p>
        </w:tc>
        <w:tc>
          <w:tcPr>
            <w:tcW w:type="dxa" w:w="3402"/>
          </w:tcPr>
          <w:p>
            <w:r>
              <w:t>50.49</w:t>
            </w:r>
          </w:p>
        </w:tc>
        <w:tc>
          <w:tcPr>
            <w:tcW w:type="dxa" w:w="3402"/>
          </w:tcPr>
          <w:p>
            <w:r>
              <w:t>0.43</w:t>
            </w:r>
          </w:p>
        </w:tc>
      </w:tr>
      <w:tr>
        <w:tc>
          <w:tcPr>
            <w:tcW w:type="dxa" w:w="3402"/>
          </w:tcPr>
          <w:p>
            <w:r>
              <w:t>2020-01-13</w:t>
            </w:r>
          </w:p>
        </w:tc>
        <w:tc>
          <w:tcPr>
            <w:tcW w:type="dxa" w:w="3402"/>
          </w:tcPr>
          <w:p>
            <w:r>
              <w:t>25.45</w:t>
            </w:r>
          </w:p>
        </w:tc>
        <w:tc>
          <w:tcPr>
            <w:tcW w:type="dxa" w:w="3402"/>
          </w:tcPr>
          <w:p>
            <w:r>
              <w:t>25.97</w:t>
            </w:r>
          </w:p>
        </w:tc>
        <w:tc>
          <w:tcPr>
            <w:tcW w:type="dxa" w:w="3402"/>
          </w:tcPr>
          <w:p>
            <w:r>
              <w:t>25.03</w:t>
            </w:r>
          </w:p>
        </w:tc>
        <w:tc>
          <w:tcPr>
            <w:tcW w:type="dxa" w:w="3402"/>
          </w:tcPr>
          <w:p>
            <w:r>
              <w:t>25.98</w:t>
            </w:r>
          </w:p>
        </w:tc>
        <w:tc>
          <w:tcPr>
            <w:tcW w:type="dxa" w:w="3402"/>
          </w:tcPr>
          <w:p>
            <w:r>
              <w:t>18951.03</w:t>
            </w:r>
          </w:p>
        </w:tc>
        <w:tc>
          <w:tcPr>
            <w:tcW w:type="dxa" w:w="3402"/>
          </w:tcPr>
          <w:p>
            <w:r>
              <w:t>48.32</w:t>
            </w:r>
          </w:p>
        </w:tc>
        <w:tc>
          <w:tcPr>
            <w:tcW w:type="dxa" w:w="3402"/>
          </w:tcPr>
          <w:p>
            <w:r>
              <w:t>1.64</w:t>
            </w:r>
          </w:p>
        </w:tc>
      </w:tr>
      <w:tr>
        <w:tc>
          <w:tcPr>
            <w:tcW w:type="dxa" w:w="3402"/>
          </w:tcPr>
          <w:p>
            <w:r>
              <w:t>2020-01-14</w:t>
            </w:r>
          </w:p>
        </w:tc>
        <w:tc>
          <w:tcPr>
            <w:tcW w:type="dxa" w:w="3402"/>
          </w:tcPr>
          <w:p>
            <w:r>
              <w:t>25.98</w:t>
            </w:r>
          </w:p>
        </w:tc>
        <w:tc>
          <w:tcPr>
            <w:tcW w:type="dxa" w:w="3402"/>
          </w:tcPr>
          <w:p>
            <w:r>
              <w:t>25.56</w:t>
            </w:r>
          </w:p>
        </w:tc>
        <w:tc>
          <w:tcPr>
            <w:tcW w:type="dxa" w:w="3402"/>
          </w:tcPr>
          <w:p>
            <w:r>
              <w:t>25.51</w:t>
            </w:r>
          </w:p>
        </w:tc>
        <w:tc>
          <w:tcPr>
            <w:tcW w:type="dxa" w:w="3402"/>
          </w:tcPr>
          <w:p>
            <w:r>
              <w:t>26.14</w:t>
            </w:r>
          </w:p>
        </w:tc>
        <w:tc>
          <w:tcPr>
            <w:tcW w:type="dxa" w:w="3402"/>
          </w:tcPr>
          <w:p>
            <w:r>
              <w:t>17592.41</w:t>
            </w:r>
          </w:p>
        </w:tc>
        <w:tc>
          <w:tcPr>
            <w:tcW w:type="dxa" w:w="3402"/>
          </w:tcPr>
          <w:p>
            <w:r>
              <w:t>45.52</w:t>
            </w:r>
          </w:p>
        </w:tc>
        <w:tc>
          <w:tcPr>
            <w:tcW w:type="dxa" w:w="3402"/>
          </w:tcPr>
          <w:p>
            <w:r>
              <w:t>-1.58</w:t>
            </w:r>
          </w:p>
        </w:tc>
      </w:tr>
      <w:tr>
        <w:tc>
          <w:tcPr>
            <w:tcW w:type="dxa" w:w="3402"/>
          </w:tcPr>
          <w:p>
            <w:r>
              <w:t>2020-01-15</w:t>
            </w:r>
          </w:p>
        </w:tc>
        <w:tc>
          <w:tcPr>
            <w:tcW w:type="dxa" w:w="3402"/>
          </w:tcPr>
          <w:p>
            <w:r>
              <w:t>25.4</w:t>
            </w:r>
          </w:p>
        </w:tc>
        <w:tc>
          <w:tcPr>
            <w:tcW w:type="dxa" w:w="3402"/>
          </w:tcPr>
          <w:p>
            <w:r>
              <w:t>25.32</w:t>
            </w:r>
          </w:p>
        </w:tc>
        <w:tc>
          <w:tcPr>
            <w:tcW w:type="dxa" w:w="3402"/>
          </w:tcPr>
          <w:p>
            <w:r>
              <w:t>25.2</w:t>
            </w:r>
          </w:p>
        </w:tc>
        <w:tc>
          <w:tcPr>
            <w:tcW w:type="dxa" w:w="3402"/>
          </w:tcPr>
          <w:p>
            <w:r>
              <w:t>25.59</w:t>
            </w:r>
          </w:p>
        </w:tc>
        <w:tc>
          <w:tcPr>
            <w:tcW w:type="dxa" w:w="3402"/>
          </w:tcPr>
          <w:p>
            <w:r>
              <w:t>11407.92</w:t>
            </w:r>
          </w:p>
        </w:tc>
        <w:tc>
          <w:tcPr>
            <w:tcW w:type="dxa" w:w="3402"/>
          </w:tcPr>
          <w:p>
            <w:r>
              <w:t>28.9</w:t>
            </w:r>
          </w:p>
        </w:tc>
        <w:tc>
          <w:tcPr>
            <w:tcW w:type="dxa" w:w="3402"/>
          </w:tcPr>
          <w:p>
            <w:r>
              <w:t>-0.94</w:t>
            </w:r>
          </w:p>
        </w:tc>
      </w:tr>
      <w:tr>
        <w:tc>
          <w:tcPr>
            <w:tcW w:type="dxa" w:w="3402"/>
          </w:tcPr>
          <w:p>
            <w:r>
              <w:t>2020-01-16</w:t>
            </w:r>
          </w:p>
        </w:tc>
        <w:tc>
          <w:tcPr>
            <w:tcW w:type="dxa" w:w="3402"/>
          </w:tcPr>
          <w:p>
            <w:r>
              <w:t>25.36</w:t>
            </w:r>
          </w:p>
        </w:tc>
        <w:tc>
          <w:tcPr>
            <w:tcW w:type="dxa" w:w="3402"/>
          </w:tcPr>
          <w:p>
            <w:r>
              <w:t>25.11</w:t>
            </w:r>
          </w:p>
        </w:tc>
        <w:tc>
          <w:tcPr>
            <w:tcW w:type="dxa" w:w="3402"/>
          </w:tcPr>
          <w:p>
            <w:r>
              <w:t>25.06</w:t>
            </w:r>
          </w:p>
        </w:tc>
        <w:tc>
          <w:tcPr>
            <w:tcW w:type="dxa" w:w="3402"/>
          </w:tcPr>
          <w:p>
            <w:r>
              <w:t>25.36</w:t>
            </w:r>
          </w:p>
        </w:tc>
        <w:tc>
          <w:tcPr>
            <w:tcW w:type="dxa" w:w="3402"/>
          </w:tcPr>
          <w:p>
            <w:r>
              <w:t>10383.56</w:t>
            </w:r>
          </w:p>
        </w:tc>
        <w:tc>
          <w:tcPr>
            <w:tcW w:type="dxa" w:w="3402"/>
          </w:tcPr>
          <w:p>
            <w:r>
              <w:t>26.17</w:t>
            </w:r>
          </w:p>
        </w:tc>
        <w:tc>
          <w:tcPr>
            <w:tcW w:type="dxa" w:w="3402"/>
          </w:tcPr>
          <w:p>
            <w:r>
              <w:t>-0.83</w:t>
            </w:r>
          </w:p>
        </w:tc>
      </w:tr>
      <w:tr>
        <w:tc>
          <w:tcPr>
            <w:tcW w:type="dxa" w:w="3402"/>
          </w:tcPr>
          <w:p>
            <w:r>
              <w:t>2020-01-17</w:t>
            </w:r>
          </w:p>
        </w:tc>
        <w:tc>
          <w:tcPr>
            <w:tcW w:type="dxa" w:w="3402"/>
          </w:tcPr>
          <w:p>
            <w:r>
              <w:t>25.27</w:t>
            </w:r>
          </w:p>
        </w:tc>
        <w:tc>
          <w:tcPr>
            <w:tcW w:type="dxa" w:w="3402"/>
          </w:tcPr>
          <w:p>
            <w:r>
              <w:t>25.36</w:t>
            </w:r>
          </w:p>
        </w:tc>
        <w:tc>
          <w:tcPr>
            <w:tcW w:type="dxa" w:w="3402"/>
          </w:tcPr>
          <w:p>
            <w:r>
              <w:t>25.23</w:t>
            </w:r>
          </w:p>
        </w:tc>
        <w:tc>
          <w:tcPr>
            <w:tcW w:type="dxa" w:w="3402"/>
          </w:tcPr>
          <w:p>
            <w:r>
              <w:t>25.75</w:t>
            </w:r>
          </w:p>
        </w:tc>
        <w:tc>
          <w:tcPr>
            <w:tcW w:type="dxa" w:w="3402"/>
          </w:tcPr>
          <w:p>
            <w:r>
              <w:t>12973.42</w:t>
            </w:r>
          </w:p>
        </w:tc>
        <w:tc>
          <w:tcPr>
            <w:tcW w:type="dxa" w:w="3402"/>
          </w:tcPr>
          <w:p>
            <w:r>
              <w:t>33.0</w:t>
            </w:r>
          </w:p>
        </w:tc>
        <w:tc>
          <w:tcPr>
            <w:tcW w:type="dxa" w:w="3402"/>
          </w:tcPr>
          <w:p>
            <w:r>
              <w:t>1.0</w:t>
            </w:r>
          </w:p>
        </w:tc>
      </w:tr>
      <w:tr>
        <w:tc>
          <w:tcPr>
            <w:tcW w:type="dxa" w:w="3402"/>
          </w:tcPr>
          <w:p>
            <w:r>
              <w:t>2020-01-20</w:t>
            </w:r>
          </w:p>
        </w:tc>
        <w:tc>
          <w:tcPr>
            <w:tcW w:type="dxa" w:w="3402"/>
          </w:tcPr>
          <w:p>
            <w:r>
              <w:t>25.34</w:t>
            </w:r>
          </w:p>
        </w:tc>
        <w:tc>
          <w:tcPr>
            <w:tcW w:type="dxa" w:w="3402"/>
          </w:tcPr>
          <w:p>
            <w:r>
              <w:t>25.76</w:t>
            </w:r>
          </w:p>
        </w:tc>
        <w:tc>
          <w:tcPr>
            <w:tcW w:type="dxa" w:w="3402"/>
          </w:tcPr>
          <w:p>
            <w:r>
              <w:t>25.2</w:t>
            </w:r>
          </w:p>
        </w:tc>
        <w:tc>
          <w:tcPr>
            <w:tcW w:type="dxa" w:w="3402"/>
          </w:tcPr>
          <w:p>
            <w:r>
              <w:t>25.78</w:t>
            </w:r>
          </w:p>
        </w:tc>
        <w:tc>
          <w:tcPr>
            <w:tcW w:type="dxa" w:w="3402"/>
          </w:tcPr>
          <w:p>
            <w:r>
              <w:t>14081.83</w:t>
            </w:r>
          </w:p>
        </w:tc>
        <w:tc>
          <w:tcPr>
            <w:tcW w:type="dxa" w:w="3402"/>
          </w:tcPr>
          <w:p>
            <w:r>
              <w:t>36.0</w:t>
            </w:r>
          </w:p>
        </w:tc>
        <w:tc>
          <w:tcPr>
            <w:tcW w:type="dxa" w:w="3402"/>
          </w:tcPr>
          <w:p>
            <w:r>
              <w:t>1.58</w:t>
            </w:r>
          </w:p>
        </w:tc>
      </w:tr>
      <w:tr>
        <w:tc>
          <w:tcPr>
            <w:tcW w:type="dxa" w:w="3402"/>
          </w:tcPr>
          <w:p>
            <w:r>
              <w:t>2020-01-21</w:t>
            </w:r>
          </w:p>
        </w:tc>
        <w:tc>
          <w:tcPr>
            <w:tcW w:type="dxa" w:w="3402"/>
          </w:tcPr>
          <w:p>
            <w:r>
              <w:t>25.47</w:t>
            </w:r>
          </w:p>
        </w:tc>
        <w:tc>
          <w:tcPr>
            <w:tcW w:type="dxa" w:w="3402"/>
          </w:tcPr>
          <w:p>
            <w:r>
              <w:t>25.17</w:t>
            </w:r>
          </w:p>
        </w:tc>
        <w:tc>
          <w:tcPr>
            <w:tcW w:type="dxa" w:w="3402"/>
          </w:tcPr>
          <w:p>
            <w:r>
              <w:t>25.11</w:t>
            </w:r>
          </w:p>
        </w:tc>
        <w:tc>
          <w:tcPr>
            <w:tcW w:type="dxa" w:w="3402"/>
          </w:tcPr>
          <w:p>
            <w:r>
              <w:t>25.65</w:t>
            </w:r>
          </w:p>
        </w:tc>
        <w:tc>
          <w:tcPr>
            <w:tcW w:type="dxa" w:w="3402"/>
          </w:tcPr>
          <w:p>
            <w:r>
              <w:t>16918.09</w:t>
            </w:r>
          </w:p>
        </w:tc>
        <w:tc>
          <w:tcPr>
            <w:tcW w:type="dxa" w:w="3402"/>
          </w:tcPr>
          <w:p>
            <w:r>
              <w:t>42.87</w:t>
            </w:r>
          </w:p>
        </w:tc>
        <w:tc>
          <w:tcPr>
            <w:tcW w:type="dxa" w:w="3402"/>
          </w:tcPr>
          <w:p>
            <w:r>
              <w:t>-2.29</w:t>
            </w:r>
          </w:p>
        </w:tc>
      </w:tr>
      <w:tr>
        <w:tc>
          <w:tcPr>
            <w:tcW w:type="dxa" w:w="3402"/>
          </w:tcPr>
          <w:p>
            <w:r>
              <w:t>2020-01-22</w:t>
            </w:r>
          </w:p>
        </w:tc>
        <w:tc>
          <w:tcPr>
            <w:tcW w:type="dxa" w:w="3402"/>
          </w:tcPr>
          <w:p>
            <w:r>
              <w:t>24.98</w:t>
            </w:r>
          </w:p>
        </w:tc>
        <w:tc>
          <w:tcPr>
            <w:tcW w:type="dxa" w:w="3402"/>
          </w:tcPr>
          <w:p>
            <w:r>
              <w:t>25.2</w:t>
            </w:r>
          </w:p>
        </w:tc>
        <w:tc>
          <w:tcPr>
            <w:tcW w:type="dxa" w:w="3402"/>
          </w:tcPr>
          <w:p>
            <w:r>
              <w:t>24.42</w:t>
            </w:r>
          </w:p>
        </w:tc>
        <w:tc>
          <w:tcPr>
            <w:tcW w:type="dxa" w:w="3402"/>
          </w:tcPr>
          <w:p>
            <w:r>
              <w:t>25.43</w:t>
            </w:r>
          </w:p>
        </w:tc>
        <w:tc>
          <w:tcPr>
            <w:tcW w:type="dxa" w:w="3402"/>
          </w:tcPr>
          <w:p>
            <w:r>
              <w:t>20362.71</w:t>
            </w:r>
          </w:p>
        </w:tc>
        <w:tc>
          <w:tcPr>
            <w:tcW w:type="dxa" w:w="3402"/>
          </w:tcPr>
          <w:p>
            <w:r>
              <w:t>50.71</w:t>
            </w:r>
          </w:p>
        </w:tc>
        <w:tc>
          <w:tcPr>
            <w:tcW w:type="dxa" w:w="3402"/>
          </w:tcPr>
          <w:p>
            <w:r>
              <w:t>0.12</w:t>
            </w:r>
          </w:p>
        </w:tc>
      </w:tr>
      <w:tr>
        <w:tc>
          <w:tcPr>
            <w:tcW w:type="dxa" w:w="3402"/>
          </w:tcPr>
          <w:p>
            <w:r>
              <w:t>2020-01-23</w:t>
            </w:r>
          </w:p>
        </w:tc>
        <w:tc>
          <w:tcPr>
            <w:tcW w:type="dxa" w:w="3402"/>
          </w:tcPr>
          <w:p>
            <w:r>
              <w:t>24.69</w:t>
            </w:r>
          </w:p>
        </w:tc>
        <w:tc>
          <w:tcPr>
            <w:tcW w:type="dxa" w:w="3402"/>
          </w:tcPr>
          <w:p>
            <w:r>
              <w:t>23.9</w:t>
            </w:r>
          </w:p>
        </w:tc>
        <w:tc>
          <w:tcPr>
            <w:tcW w:type="dxa" w:w="3402"/>
          </w:tcPr>
          <w:p>
            <w:r>
              <w:t>23.62</w:t>
            </w:r>
          </w:p>
        </w:tc>
        <w:tc>
          <w:tcPr>
            <w:tcW w:type="dxa" w:w="3402"/>
          </w:tcPr>
          <w:p>
            <w:r>
              <w:t>24.86</w:t>
            </w:r>
          </w:p>
        </w:tc>
        <w:tc>
          <w:tcPr>
            <w:tcW w:type="dxa" w:w="3402"/>
          </w:tcPr>
          <w:p>
            <w:r>
              <w:t>24524.84</w:t>
            </w:r>
          </w:p>
        </w:tc>
        <w:tc>
          <w:tcPr>
            <w:tcW w:type="dxa" w:w="3402"/>
          </w:tcPr>
          <w:p>
            <w:r>
              <w:t>59.61</w:t>
            </w:r>
          </w:p>
        </w:tc>
        <w:tc>
          <w:tcPr>
            <w:tcW w:type="dxa" w:w="3402"/>
          </w:tcPr>
          <w:p>
            <w:r>
              <w:t>-5.16</w:t>
            </w:r>
          </w:p>
        </w:tc>
      </w:tr>
      <w:tr>
        <w:tc>
          <w:tcPr>
            <w:tcW w:type="dxa" w:w="3402"/>
          </w:tcPr>
          <w:p>
            <w:r>
              <w:t>2020-02-03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21.51</w:t>
            </w:r>
          </w:p>
        </w:tc>
        <w:tc>
          <w:tcPr>
            <w:tcW w:type="dxa" w:w="3402"/>
          </w:tcPr>
          <w:p>
            <w:r>
              <w:t>7533.7</w:t>
            </w:r>
          </w:p>
        </w:tc>
        <w:tc>
          <w:tcPr>
            <w:tcW w:type="dxa" w:w="3402"/>
          </w:tcPr>
          <w:p>
            <w:r>
              <w:t>16.2</w:t>
            </w:r>
          </w:p>
        </w:tc>
        <w:tc>
          <w:tcPr>
            <w:tcW w:type="dxa" w:w="3402"/>
          </w:tcPr>
          <w:p>
            <w:r>
              <w:t>-10.0</w:t>
            </w:r>
          </w:p>
        </w:tc>
      </w:tr>
      <w:tr>
        <w:tc>
          <w:tcPr>
            <w:tcW w:type="dxa" w:w="3402"/>
          </w:tcPr>
          <w:p>
            <w:r>
              <w:t>2020-02-04</w:t>
            </w:r>
          </w:p>
        </w:tc>
        <w:tc>
          <w:tcPr>
            <w:tcW w:type="dxa" w:w="3402"/>
          </w:tcPr>
          <w:p>
            <w:r>
              <w:t>20.8</w:t>
            </w:r>
          </w:p>
        </w:tc>
        <w:tc>
          <w:tcPr>
            <w:tcW w:type="dxa" w:w="3402"/>
          </w:tcPr>
          <w:p>
            <w:r>
              <w:t>21.73</w:t>
            </w:r>
          </w:p>
        </w:tc>
        <w:tc>
          <w:tcPr>
            <w:tcW w:type="dxa" w:w="3402"/>
          </w:tcPr>
          <w:p>
            <w:r>
              <w:t>20.78</w:t>
            </w:r>
          </w:p>
        </w:tc>
        <w:tc>
          <w:tcPr>
            <w:tcW w:type="dxa" w:w="3402"/>
          </w:tcPr>
          <w:p>
            <w:r>
              <w:t>21.94</w:t>
            </w:r>
          </w:p>
        </w:tc>
        <w:tc>
          <w:tcPr>
            <w:tcW w:type="dxa" w:w="3402"/>
          </w:tcPr>
          <w:p>
            <w:r>
              <w:t>34855.72</w:t>
            </w:r>
          </w:p>
        </w:tc>
        <w:tc>
          <w:tcPr>
            <w:tcW w:type="dxa" w:w="3402"/>
          </w:tcPr>
          <w:p>
            <w:r>
              <w:t>74.77</w:t>
            </w:r>
          </w:p>
        </w:tc>
        <w:tc>
          <w:tcPr>
            <w:tcW w:type="dxa" w:w="3402"/>
          </w:tcPr>
          <w:p>
            <w:r>
              <w:t>1.02</w:t>
            </w:r>
          </w:p>
        </w:tc>
      </w:tr>
      <w:tr>
        <w:tc>
          <w:tcPr>
            <w:tcW w:type="dxa" w:w="3402"/>
          </w:tcPr>
          <w:p>
            <w:r>
              <w:t>2020-02-05</w:t>
            </w:r>
          </w:p>
        </w:tc>
        <w:tc>
          <w:tcPr>
            <w:tcW w:type="dxa" w:w="3402"/>
          </w:tcPr>
          <w:p>
            <w:r>
              <w:t>21.76</w:t>
            </w:r>
          </w:p>
        </w:tc>
        <w:tc>
          <w:tcPr>
            <w:tcW w:type="dxa" w:w="3402"/>
          </w:tcPr>
          <w:p>
            <w:r>
              <w:t>22.07</w:t>
            </w:r>
          </w:p>
        </w:tc>
        <w:tc>
          <w:tcPr>
            <w:tcW w:type="dxa" w:w="3402"/>
          </w:tcPr>
          <w:p>
            <w:r>
              <w:t>21.52</w:t>
            </w:r>
          </w:p>
        </w:tc>
        <w:tc>
          <w:tcPr>
            <w:tcW w:type="dxa" w:w="3402"/>
          </w:tcPr>
          <w:p>
            <w:r>
              <w:t>22.68</w:t>
            </w:r>
          </w:p>
        </w:tc>
        <w:tc>
          <w:tcPr>
            <w:tcW w:type="dxa" w:w="3402"/>
          </w:tcPr>
          <w:p>
            <w:r>
              <w:t>24276.51</w:t>
            </w:r>
          </w:p>
        </w:tc>
        <w:tc>
          <w:tcPr>
            <w:tcW w:type="dxa" w:w="3402"/>
          </w:tcPr>
          <w:p>
            <w:r>
              <w:t>53.59</w:t>
            </w:r>
          </w:p>
        </w:tc>
        <w:tc>
          <w:tcPr>
            <w:tcW w:type="dxa" w:w="3402"/>
          </w:tcPr>
          <w:p>
            <w:r>
              <w:t>1.56</w:t>
            </w:r>
          </w:p>
        </w:tc>
      </w:tr>
      <w:tr>
        <w:tc>
          <w:tcPr>
            <w:tcW w:type="dxa" w:w="3402"/>
          </w:tcPr>
          <w:p>
            <w:r>
              <w:t>2020-02-06</w:t>
            </w:r>
          </w:p>
        </w:tc>
        <w:tc>
          <w:tcPr>
            <w:tcW w:type="dxa" w:w="3402"/>
          </w:tcPr>
          <w:p>
            <w:r>
              <w:t>22.1</w:t>
            </w:r>
          </w:p>
        </w:tc>
        <w:tc>
          <w:tcPr>
            <w:tcW w:type="dxa" w:w="3402"/>
          </w:tcPr>
          <w:p>
            <w:r>
              <w:t>22.63</w:t>
            </w:r>
          </w:p>
        </w:tc>
        <w:tc>
          <w:tcPr>
            <w:tcW w:type="dxa" w:w="3402"/>
          </w:tcPr>
          <w:p>
            <w:r>
              <w:t>21.82</w:t>
            </w:r>
          </w:p>
        </w:tc>
        <w:tc>
          <w:tcPr>
            <w:tcW w:type="dxa" w:w="3402"/>
          </w:tcPr>
          <w:p>
            <w:r>
              <w:t>22.79</w:t>
            </w:r>
          </w:p>
        </w:tc>
        <w:tc>
          <w:tcPr>
            <w:tcW w:type="dxa" w:w="3402"/>
          </w:tcPr>
          <w:p>
            <w:r>
              <w:t>24784.02</w:t>
            </w:r>
          </w:p>
        </w:tc>
        <w:tc>
          <w:tcPr>
            <w:tcW w:type="dxa" w:w="3402"/>
          </w:tcPr>
          <w:p>
            <w:r>
              <w:t>55.45</w:t>
            </w:r>
          </w:p>
        </w:tc>
        <w:tc>
          <w:tcPr>
            <w:tcW w:type="dxa" w:w="3402"/>
          </w:tcPr>
          <w:p>
            <w:r>
              <w:t>2.54</w:t>
            </w:r>
          </w:p>
        </w:tc>
      </w:tr>
      <w:tr>
        <w:tc>
          <w:tcPr>
            <w:tcW w:type="dxa" w:w="3402"/>
          </w:tcPr>
          <w:p>
            <w:r>
              <w:t>2020-02-07</w:t>
            </w:r>
          </w:p>
        </w:tc>
        <w:tc>
          <w:tcPr>
            <w:tcW w:type="dxa" w:w="3402"/>
          </w:tcPr>
          <w:p>
            <w:r>
              <w:t>22.48</w:t>
            </w:r>
          </w:p>
        </w:tc>
        <w:tc>
          <w:tcPr>
            <w:tcW w:type="dxa" w:w="3402"/>
          </w:tcPr>
          <w:p>
            <w:r>
              <w:t>22.54</w:t>
            </w:r>
          </w:p>
        </w:tc>
        <w:tc>
          <w:tcPr>
            <w:tcW w:type="dxa" w:w="3402"/>
          </w:tcPr>
          <w:p>
            <w:r>
              <w:t>22.2</w:t>
            </w:r>
          </w:p>
        </w:tc>
        <w:tc>
          <w:tcPr>
            <w:tcW w:type="dxa" w:w="3402"/>
          </w:tcPr>
          <w:p>
            <w:r>
              <w:t>22.63</w:t>
            </w:r>
          </w:p>
        </w:tc>
        <w:tc>
          <w:tcPr>
            <w:tcW w:type="dxa" w:w="3402"/>
          </w:tcPr>
          <w:p>
            <w:r>
              <w:t>18363.96</w:t>
            </w:r>
          </w:p>
        </w:tc>
        <w:tc>
          <w:tcPr>
            <w:tcW w:type="dxa" w:w="3402"/>
          </w:tcPr>
          <w:p>
            <w:r>
              <w:t>41.19</w:t>
            </w:r>
          </w:p>
        </w:tc>
        <w:tc>
          <w:tcPr>
            <w:tcW w:type="dxa" w:w="3402"/>
          </w:tcPr>
          <w:p>
            <w:r>
              <w:t>-0.4</w:t>
            </w:r>
          </w:p>
        </w:tc>
      </w:tr>
      <w:tr>
        <w:tc>
          <w:tcPr>
            <w:tcW w:type="dxa" w:w="3402"/>
          </w:tcPr>
          <w:p>
            <w:r>
              <w:t>2020-02-10</w:t>
            </w:r>
          </w:p>
        </w:tc>
        <w:tc>
          <w:tcPr>
            <w:tcW w:type="dxa" w:w="3402"/>
          </w:tcPr>
          <w:p>
            <w:r>
              <w:t>22.2</w:t>
            </w:r>
          </w:p>
        </w:tc>
        <w:tc>
          <w:tcPr>
            <w:tcW w:type="dxa" w:w="3402"/>
          </w:tcPr>
          <w:p>
            <w:r>
              <w:t>22.67</w:t>
            </w:r>
          </w:p>
        </w:tc>
        <w:tc>
          <w:tcPr>
            <w:tcW w:type="dxa" w:w="3402"/>
          </w:tcPr>
          <w:p>
            <w:r>
              <w:t>22.2</w:t>
            </w:r>
          </w:p>
        </w:tc>
        <w:tc>
          <w:tcPr>
            <w:tcW w:type="dxa" w:w="3402"/>
          </w:tcPr>
          <w:p>
            <w:r>
              <w:t>22.82</w:t>
            </w:r>
          </w:p>
        </w:tc>
        <w:tc>
          <w:tcPr>
            <w:tcW w:type="dxa" w:w="3402"/>
          </w:tcPr>
          <w:p>
            <w:r>
              <w:t>15804.03</w:t>
            </w:r>
          </w:p>
        </w:tc>
        <w:tc>
          <w:tcPr>
            <w:tcW w:type="dxa" w:w="3402"/>
          </w:tcPr>
          <w:p>
            <w:r>
              <w:t>35.69</w:t>
            </w:r>
          </w:p>
        </w:tc>
        <w:tc>
          <w:tcPr>
            <w:tcW w:type="dxa" w:w="3402"/>
          </w:tcPr>
          <w:p>
            <w:r>
              <w:t>0.58</w:t>
            </w:r>
          </w:p>
        </w:tc>
      </w:tr>
      <w:tr>
        <w:tc>
          <w:tcPr>
            <w:tcW w:type="dxa" w:w="3402"/>
          </w:tcPr>
          <w:p>
            <w:r>
              <w:t>2020-02-11</w:t>
            </w:r>
          </w:p>
        </w:tc>
        <w:tc>
          <w:tcPr>
            <w:tcW w:type="dxa" w:w="3402"/>
          </w:tcPr>
          <w:p>
            <w:r>
              <w:t>22.83</w:t>
            </w:r>
          </w:p>
        </w:tc>
        <w:tc>
          <w:tcPr>
            <w:tcW w:type="dxa" w:w="3402"/>
          </w:tcPr>
          <w:p>
            <w:r>
              <w:t>22.69</w:t>
            </w:r>
          </w:p>
        </w:tc>
        <w:tc>
          <w:tcPr>
            <w:tcW w:type="dxa" w:w="3402"/>
          </w:tcPr>
          <w:p>
            <w:r>
              <w:t>22.64</w:t>
            </w:r>
          </w:p>
        </w:tc>
        <w:tc>
          <w:tcPr>
            <w:tcW w:type="dxa" w:w="3402"/>
          </w:tcPr>
          <w:p>
            <w:r>
              <w:t>23.13</w:t>
            </w:r>
          </w:p>
        </w:tc>
        <w:tc>
          <w:tcPr>
            <w:tcW w:type="dxa" w:w="3402"/>
          </w:tcPr>
          <w:p>
            <w:r>
              <w:t>17634.09</w:t>
            </w:r>
          </w:p>
        </w:tc>
        <w:tc>
          <w:tcPr>
            <w:tcW w:type="dxa" w:w="3402"/>
          </w:tcPr>
          <w:p>
            <w:r>
              <w:t>40.25</w:t>
            </w:r>
          </w:p>
        </w:tc>
        <w:tc>
          <w:tcPr>
            <w:tcW w:type="dxa" w:w="3402"/>
          </w:tcPr>
          <w:p>
            <w:r>
              <w:t>0.09</w:t>
            </w:r>
          </w:p>
        </w:tc>
      </w:tr>
      <w:tr>
        <w:tc>
          <w:tcPr>
            <w:tcW w:type="dxa" w:w="3402"/>
          </w:tcPr>
          <w:p>
            <w:r>
              <w:t>2020-02-12</w:t>
            </w:r>
          </w:p>
        </w:tc>
        <w:tc>
          <w:tcPr>
            <w:tcW w:type="dxa" w:w="3402"/>
          </w:tcPr>
          <w:p>
            <w:r>
              <w:t>22.51</w:t>
            </w:r>
          </w:p>
        </w:tc>
        <w:tc>
          <w:tcPr>
            <w:tcW w:type="dxa" w:w="3402"/>
          </w:tcPr>
          <w:p>
            <w:r>
              <w:t>22.9</w:t>
            </w:r>
          </w:p>
        </w:tc>
        <w:tc>
          <w:tcPr>
            <w:tcW w:type="dxa" w:w="3402"/>
          </w:tcPr>
          <w:p>
            <w:r>
              <w:t>22.5</w:t>
            </w:r>
          </w:p>
        </w:tc>
        <w:tc>
          <w:tcPr>
            <w:tcW w:type="dxa" w:w="3402"/>
          </w:tcPr>
          <w:p>
            <w:r>
              <w:t>23.08</w:t>
            </w:r>
          </w:p>
        </w:tc>
        <w:tc>
          <w:tcPr>
            <w:tcW w:type="dxa" w:w="3402"/>
          </w:tcPr>
          <w:p>
            <w:r>
              <w:t>17017.37</w:t>
            </w:r>
          </w:p>
        </w:tc>
        <w:tc>
          <w:tcPr>
            <w:tcW w:type="dxa" w:w="3402"/>
          </w:tcPr>
          <w:p>
            <w:r>
              <w:t>38.8</w:t>
            </w:r>
          </w:p>
        </w:tc>
        <w:tc>
          <w:tcPr>
            <w:tcW w:type="dxa" w:w="3402"/>
          </w:tcPr>
          <w:p>
            <w:r>
              <w:t>0.93</w:t>
            </w:r>
          </w:p>
        </w:tc>
      </w:tr>
      <w:tr>
        <w:tc>
          <w:tcPr>
            <w:tcW w:type="dxa" w:w="3402"/>
          </w:tcPr>
          <w:p>
            <w:r>
              <w:t>2020-02-13</w:t>
            </w:r>
          </w:p>
        </w:tc>
        <w:tc>
          <w:tcPr>
            <w:tcW w:type="dxa" w:w="3402"/>
          </w:tcPr>
          <w:p>
            <w:r>
              <w:t>22.82</w:t>
            </w:r>
          </w:p>
        </w:tc>
        <w:tc>
          <w:tcPr>
            <w:tcW w:type="dxa" w:w="3402"/>
          </w:tcPr>
          <w:p>
            <w:r>
              <w:t>22.55</w:t>
            </w:r>
          </w:p>
        </w:tc>
        <w:tc>
          <w:tcPr>
            <w:tcW w:type="dxa" w:w="3402"/>
          </w:tcPr>
          <w:p>
            <w:r>
              <w:t>22.5</w:t>
            </w:r>
          </w:p>
        </w:tc>
        <w:tc>
          <w:tcPr>
            <w:tcW w:type="dxa" w:w="3402"/>
          </w:tcPr>
          <w:p>
            <w:r>
              <w:t>23.01</w:t>
            </w:r>
          </w:p>
        </w:tc>
        <w:tc>
          <w:tcPr>
            <w:tcW w:type="dxa" w:w="3402"/>
          </w:tcPr>
          <w:p>
            <w:r>
              <w:t>14930.56</w:t>
            </w:r>
          </w:p>
        </w:tc>
        <w:tc>
          <w:tcPr>
            <w:tcW w:type="dxa" w:w="3402"/>
          </w:tcPr>
          <w:p>
            <w:r>
              <w:t>33.88</w:t>
            </w:r>
          </w:p>
        </w:tc>
        <w:tc>
          <w:tcPr>
            <w:tcW w:type="dxa" w:w="3402"/>
          </w:tcPr>
          <w:p>
            <w:r>
              <w:t>-1.53</w:t>
            </w:r>
          </w:p>
        </w:tc>
      </w:tr>
      <w:tr>
        <w:tc>
          <w:tcPr>
            <w:tcW w:type="dxa" w:w="3402"/>
          </w:tcPr>
          <w:p>
            <w:r>
              <w:t>2020-02-14</w:t>
            </w:r>
          </w:p>
        </w:tc>
        <w:tc>
          <w:tcPr>
            <w:tcW w:type="dxa" w:w="3402"/>
          </w:tcPr>
          <w:p>
            <w:r>
              <w:t>22.5</w:t>
            </w:r>
          </w:p>
        </w:tc>
        <w:tc>
          <w:tcPr>
            <w:tcW w:type="dxa" w:w="3402"/>
          </w:tcPr>
          <w:p>
            <w:r>
              <w:t>22.98</w:t>
            </w:r>
          </w:p>
        </w:tc>
        <w:tc>
          <w:tcPr>
            <w:tcW w:type="dxa" w:w="3402"/>
          </w:tcPr>
          <w:p>
            <w:r>
              <w:t>22.47</w:t>
            </w:r>
          </w:p>
        </w:tc>
        <w:tc>
          <w:tcPr>
            <w:tcW w:type="dxa" w:w="3402"/>
          </w:tcPr>
          <w:p>
            <w:r>
              <w:t>23.25</w:t>
            </w:r>
          </w:p>
        </w:tc>
        <w:tc>
          <w:tcPr>
            <w:tcW w:type="dxa" w:w="3402"/>
          </w:tcPr>
          <w:p>
            <w:r>
              <w:t>20275.9</w:t>
            </w:r>
          </w:p>
        </w:tc>
        <w:tc>
          <w:tcPr>
            <w:tcW w:type="dxa" w:w="3402"/>
          </w:tcPr>
          <w:p>
            <w:r>
              <w:t>46.5</w:t>
            </w:r>
          </w:p>
        </w:tc>
        <w:tc>
          <w:tcPr>
            <w:tcW w:type="dxa" w:w="3402"/>
          </w:tcPr>
          <w:p>
            <w:r>
              <w:t>1.91</w:t>
            </w:r>
          </w:p>
        </w:tc>
      </w:tr>
      <w:tr>
        <w:tc>
          <w:tcPr>
            <w:tcW w:type="dxa" w:w="3402"/>
          </w:tcPr>
          <w:p>
            <w:r>
              <w:t>2020-02-17</w:t>
            </w:r>
          </w:p>
        </w:tc>
        <w:tc>
          <w:tcPr>
            <w:tcW w:type="dxa" w:w="3402"/>
          </w:tcPr>
          <w:p>
            <w:r>
              <w:t>23.75</w:t>
            </w:r>
          </w:p>
        </w:tc>
        <w:tc>
          <w:tcPr>
            <w:tcW w:type="dxa" w:w="3402"/>
          </w:tcPr>
          <w:p>
            <w:r>
              <w:t>24.18</w:t>
            </w:r>
          </w:p>
        </w:tc>
        <w:tc>
          <w:tcPr>
            <w:tcW w:type="dxa" w:w="3402"/>
          </w:tcPr>
          <w:p>
            <w:r>
              <w:t>23.4</w:t>
            </w:r>
          </w:p>
        </w:tc>
        <w:tc>
          <w:tcPr>
            <w:tcW w:type="dxa" w:w="3402"/>
          </w:tcPr>
          <w:p>
            <w:r>
              <w:t>24.29</w:t>
            </w:r>
          </w:p>
        </w:tc>
        <w:tc>
          <w:tcPr>
            <w:tcW w:type="dxa" w:w="3402"/>
          </w:tcPr>
          <w:p>
            <w:r>
              <w:t>32098.66</w:t>
            </w:r>
          </w:p>
        </w:tc>
        <w:tc>
          <w:tcPr>
            <w:tcW w:type="dxa" w:w="3402"/>
          </w:tcPr>
          <w:p>
            <w:r>
              <w:t>76.37</w:t>
            </w:r>
          </w:p>
        </w:tc>
        <w:tc>
          <w:tcPr>
            <w:tcW w:type="dxa" w:w="3402"/>
          </w:tcPr>
          <w:p>
            <w:r>
              <w:t>5.22</w:t>
            </w:r>
          </w:p>
        </w:tc>
      </w:tr>
      <w:tr>
        <w:tc>
          <w:tcPr>
            <w:tcW w:type="dxa" w:w="3402"/>
          </w:tcPr>
          <w:p>
            <w:r>
              <w:t>2020-02-18</w:t>
            </w:r>
          </w:p>
        </w:tc>
        <w:tc>
          <w:tcPr>
            <w:tcW w:type="dxa" w:w="3402"/>
          </w:tcPr>
          <w:p>
            <w:r>
              <w:t>24.18</w:t>
            </w:r>
          </w:p>
        </w:tc>
        <w:tc>
          <w:tcPr>
            <w:tcW w:type="dxa" w:w="3402"/>
          </w:tcPr>
          <w:p>
            <w:r>
              <w:t>23.98</w:t>
            </w:r>
          </w:p>
        </w:tc>
        <w:tc>
          <w:tcPr>
            <w:tcW w:type="dxa" w:w="3402"/>
          </w:tcPr>
          <w:p>
            <w:r>
              <w:t>23.72</w:t>
            </w:r>
          </w:p>
        </w:tc>
        <w:tc>
          <w:tcPr>
            <w:tcW w:type="dxa" w:w="3402"/>
          </w:tcPr>
          <w:p>
            <w:r>
              <w:t>24.25</w:t>
            </w:r>
          </w:p>
        </w:tc>
        <w:tc>
          <w:tcPr>
            <w:tcW w:type="dxa" w:w="3402"/>
          </w:tcPr>
          <w:p>
            <w:r>
              <w:t>19160.35</w:t>
            </w:r>
          </w:p>
        </w:tc>
        <w:tc>
          <w:tcPr>
            <w:tcW w:type="dxa" w:w="3402"/>
          </w:tcPr>
          <w:p>
            <w:r>
              <w:t>45.94</w:t>
            </w:r>
          </w:p>
        </w:tc>
        <w:tc>
          <w:tcPr>
            <w:tcW w:type="dxa" w:w="3402"/>
          </w:tcPr>
          <w:p>
            <w:r>
              <w:t>-0.83</w:t>
            </w:r>
          </w:p>
        </w:tc>
      </w:tr>
      <w:tr>
        <w:tc>
          <w:tcPr>
            <w:tcW w:type="dxa" w:w="3402"/>
          </w:tcPr>
          <w:p>
            <w:r>
              <w:t>2020-02-19</w:t>
            </w:r>
          </w:p>
        </w:tc>
        <w:tc>
          <w:tcPr>
            <w:tcW w:type="dxa" w:w="3402"/>
          </w:tcPr>
          <w:p>
            <w:r>
              <w:t>23.86</w:t>
            </w:r>
          </w:p>
        </w:tc>
        <w:tc>
          <w:tcPr>
            <w:tcW w:type="dxa" w:w="3402"/>
          </w:tcPr>
          <w:p>
            <w:r>
              <w:t>24.0</w:t>
            </w:r>
          </w:p>
        </w:tc>
        <w:tc>
          <w:tcPr>
            <w:tcW w:type="dxa" w:w="3402"/>
          </w:tcPr>
          <w:p>
            <w:r>
              <w:t>23.83</w:t>
            </w:r>
          </w:p>
        </w:tc>
        <w:tc>
          <w:tcPr>
            <w:tcW w:type="dxa" w:w="3402"/>
          </w:tcPr>
          <w:p>
            <w:r>
              <w:t>24.46</w:t>
            </w:r>
          </w:p>
        </w:tc>
        <w:tc>
          <w:tcPr>
            <w:tcW w:type="dxa" w:w="3402"/>
          </w:tcPr>
          <w:p>
            <w:r>
              <w:t>20834.06</w:t>
            </w:r>
          </w:p>
        </w:tc>
        <w:tc>
          <w:tcPr>
            <w:tcW w:type="dxa" w:w="3402"/>
          </w:tcPr>
          <w:p>
            <w:r>
              <w:t>50.45</w:t>
            </w:r>
          </w:p>
        </w:tc>
        <w:tc>
          <w:tcPr>
            <w:tcW w:type="dxa" w:w="3402"/>
          </w:tcPr>
          <w:p>
            <w:r>
              <w:t>0.08</w:t>
            </w:r>
          </w:p>
        </w:tc>
      </w:tr>
      <w:tr>
        <w:tc>
          <w:tcPr>
            <w:tcW w:type="dxa" w:w="3402"/>
          </w:tcPr>
          <w:p>
            <w:r>
              <w:t>2020-02-20</w:t>
            </w:r>
          </w:p>
        </w:tc>
        <w:tc>
          <w:tcPr>
            <w:tcW w:type="dxa" w:w="3402"/>
          </w:tcPr>
          <w:p>
            <w:r>
              <w:t>24.07</w:t>
            </w:r>
          </w:p>
        </w:tc>
        <w:tc>
          <w:tcPr>
            <w:tcW w:type="dxa" w:w="3402"/>
          </w:tcPr>
          <w:p>
            <w:r>
              <w:t>25.42</w:t>
            </w:r>
          </w:p>
        </w:tc>
        <w:tc>
          <w:tcPr>
            <w:tcW w:type="dxa" w:w="3402"/>
          </w:tcPr>
          <w:p>
            <w:r>
              <w:t>24.07</w:t>
            </w:r>
          </w:p>
        </w:tc>
        <w:tc>
          <w:tcPr>
            <w:tcW w:type="dxa" w:w="3402"/>
          </w:tcPr>
          <w:p>
            <w:r>
              <w:t>25.54</w:t>
            </w:r>
          </w:p>
        </w:tc>
        <w:tc>
          <w:tcPr>
            <w:tcW w:type="dxa" w:w="3402"/>
          </w:tcPr>
          <w:p>
            <w:r>
              <w:t>38985.96</w:t>
            </w:r>
          </w:p>
        </w:tc>
        <w:tc>
          <w:tcPr>
            <w:tcW w:type="dxa" w:w="3402"/>
          </w:tcPr>
          <w:p>
            <w:r>
              <w:t>96.87</w:t>
            </w:r>
          </w:p>
        </w:tc>
        <w:tc>
          <w:tcPr>
            <w:tcW w:type="dxa" w:w="3402"/>
          </w:tcPr>
          <w:p>
            <w:r>
              <w:t>5.92</w:t>
            </w:r>
          </w:p>
        </w:tc>
      </w:tr>
      <w:tr>
        <w:tc>
          <w:tcPr>
            <w:tcW w:type="dxa" w:w="3402"/>
          </w:tcPr>
          <w:p>
            <w:r>
              <w:t>2020-02-21</w:t>
            </w:r>
          </w:p>
        </w:tc>
        <w:tc>
          <w:tcPr>
            <w:tcW w:type="dxa" w:w="3402"/>
          </w:tcPr>
          <w:p>
            <w:r>
              <w:t>25.29</w:t>
            </w:r>
          </w:p>
        </w:tc>
        <w:tc>
          <w:tcPr>
            <w:tcW w:type="dxa" w:w="3402"/>
          </w:tcPr>
          <w:p>
            <w:r>
              <w:t>25.18</w:t>
            </w:r>
          </w:p>
        </w:tc>
        <w:tc>
          <w:tcPr>
            <w:tcW w:type="dxa" w:w="3402"/>
          </w:tcPr>
          <w:p>
            <w:r>
              <w:t>24.99</w:t>
            </w:r>
          </w:p>
        </w:tc>
        <w:tc>
          <w:tcPr>
            <w:tcW w:type="dxa" w:w="3402"/>
          </w:tcPr>
          <w:p>
            <w:r>
              <w:t>25.99</w:t>
            </w:r>
          </w:p>
        </w:tc>
        <w:tc>
          <w:tcPr>
            <w:tcW w:type="dxa" w:w="3402"/>
          </w:tcPr>
          <w:p>
            <w:r>
              <w:t>35352.69</w:t>
            </w:r>
          </w:p>
        </w:tc>
        <w:tc>
          <w:tcPr>
            <w:tcW w:type="dxa" w:w="3402"/>
          </w:tcPr>
          <w:p>
            <w:r>
              <w:t>89.66</w:t>
            </w:r>
          </w:p>
        </w:tc>
        <w:tc>
          <w:tcPr>
            <w:tcW w:type="dxa" w:w="3402"/>
          </w:tcPr>
          <w:p>
            <w:r>
              <w:t>-0.94</w:t>
            </w:r>
          </w:p>
        </w:tc>
      </w:tr>
      <w:tr>
        <w:tc>
          <w:tcPr>
            <w:tcW w:type="dxa" w:w="3402"/>
          </w:tcPr>
          <w:p>
            <w:r>
              <w:t>2020-02-24</w:t>
            </w:r>
          </w:p>
        </w:tc>
        <w:tc>
          <w:tcPr>
            <w:tcW w:type="dxa" w:w="3402"/>
          </w:tcPr>
          <w:p>
            <w:r>
              <w:t>24.99</w:t>
            </w:r>
          </w:p>
        </w:tc>
        <w:tc>
          <w:tcPr>
            <w:tcW w:type="dxa" w:w="3402"/>
          </w:tcPr>
          <w:p>
            <w:r>
              <w:t>25.04</w:t>
            </w:r>
          </w:p>
        </w:tc>
        <w:tc>
          <w:tcPr>
            <w:tcW w:type="dxa" w:w="3402"/>
          </w:tcPr>
          <w:p>
            <w:r>
              <w:t>24.8</w:t>
            </w:r>
          </w:p>
        </w:tc>
        <w:tc>
          <w:tcPr>
            <w:tcW w:type="dxa" w:w="3402"/>
          </w:tcPr>
          <w:p>
            <w:r>
              <w:t>25.33</w:t>
            </w:r>
          </w:p>
        </w:tc>
        <w:tc>
          <w:tcPr>
            <w:tcW w:type="dxa" w:w="3402"/>
          </w:tcPr>
          <w:p>
            <w:r>
              <w:t>24421.26</w:t>
            </w:r>
          </w:p>
        </w:tc>
        <w:tc>
          <w:tcPr>
            <w:tcW w:type="dxa" w:w="3402"/>
          </w:tcPr>
          <w:p>
            <w:r>
              <w:t>61.21</w:t>
            </w:r>
          </w:p>
        </w:tc>
        <w:tc>
          <w:tcPr>
            <w:tcW w:type="dxa" w:w="3402"/>
          </w:tcPr>
          <w:p>
            <w:r>
              <w:t>-0.56</w:t>
            </w:r>
          </w:p>
        </w:tc>
      </w:tr>
      <w:tr>
        <w:tc>
          <w:tcPr>
            <w:tcW w:type="dxa" w:w="3402"/>
          </w:tcPr>
          <w:p>
            <w:r>
              <w:t>2020-02-25</w:t>
            </w:r>
          </w:p>
        </w:tc>
        <w:tc>
          <w:tcPr>
            <w:tcW w:type="dxa" w:w="3402"/>
          </w:tcPr>
          <w:p>
            <w:r>
              <w:t>24.51</w:t>
            </w:r>
          </w:p>
        </w:tc>
        <w:tc>
          <w:tcPr>
            <w:tcW w:type="dxa" w:w="3402"/>
          </w:tcPr>
          <w:p>
            <w:r>
              <w:t>25.21</w:t>
            </w:r>
          </w:p>
        </w:tc>
        <w:tc>
          <w:tcPr>
            <w:tcW w:type="dxa" w:w="3402"/>
          </w:tcPr>
          <w:p>
            <w:r>
              <w:t>24.03</w:t>
            </w:r>
          </w:p>
        </w:tc>
        <w:tc>
          <w:tcPr>
            <w:tcW w:type="dxa" w:w="3402"/>
          </w:tcPr>
          <w:p>
            <w:r>
              <w:t>25.25</w:t>
            </w:r>
          </w:p>
        </w:tc>
        <w:tc>
          <w:tcPr>
            <w:tcW w:type="dxa" w:w="3402"/>
          </w:tcPr>
          <w:p>
            <w:r>
              <w:t>32809.98</w:t>
            </w:r>
          </w:p>
        </w:tc>
        <w:tc>
          <w:tcPr>
            <w:tcW w:type="dxa" w:w="3402"/>
          </w:tcPr>
          <w:p>
            <w:r>
              <w:t>81.04</w:t>
            </w:r>
          </w:p>
        </w:tc>
        <w:tc>
          <w:tcPr>
            <w:tcW w:type="dxa" w:w="3402"/>
          </w:tcPr>
          <w:p>
            <w:r>
              <w:t>0.68</w:t>
            </w:r>
          </w:p>
        </w:tc>
      </w:tr>
      <w:tr>
        <w:tc>
          <w:tcPr>
            <w:tcW w:type="dxa" w:w="3402"/>
          </w:tcPr>
          <w:p>
            <w:r>
              <w:t>2020-02-26</w:t>
            </w:r>
          </w:p>
        </w:tc>
        <w:tc>
          <w:tcPr>
            <w:tcW w:type="dxa" w:w="3402"/>
          </w:tcPr>
          <w:p>
            <w:r>
              <w:t>24.7</w:t>
            </w:r>
          </w:p>
        </w:tc>
        <w:tc>
          <w:tcPr>
            <w:tcW w:type="dxa" w:w="3402"/>
          </w:tcPr>
          <w:p>
            <w:r>
              <w:t>24.71</w:t>
            </w:r>
          </w:p>
        </w:tc>
        <w:tc>
          <w:tcPr>
            <w:tcW w:type="dxa" w:w="3402"/>
          </w:tcPr>
          <w:p>
            <w:r>
              <w:t>24.53</w:t>
            </w:r>
          </w:p>
        </w:tc>
        <w:tc>
          <w:tcPr>
            <w:tcW w:type="dxa" w:w="3402"/>
          </w:tcPr>
          <w:p>
            <w:r>
              <w:t>25.49</w:t>
            </w:r>
          </w:p>
        </w:tc>
        <w:tc>
          <w:tcPr>
            <w:tcW w:type="dxa" w:w="3402"/>
          </w:tcPr>
          <w:p>
            <w:r>
              <w:t>28815.56</w:t>
            </w:r>
          </w:p>
        </w:tc>
        <w:tc>
          <w:tcPr>
            <w:tcW w:type="dxa" w:w="3402"/>
          </w:tcPr>
          <w:p>
            <w:r>
              <w:t>72.1</w:t>
            </w:r>
          </w:p>
        </w:tc>
        <w:tc>
          <w:tcPr>
            <w:tcW w:type="dxa" w:w="3402"/>
          </w:tcPr>
          <w:p>
            <w:r>
              <w:t>-1.98</w:t>
            </w:r>
          </w:p>
        </w:tc>
      </w:tr>
      <w:tr>
        <w:tc>
          <w:tcPr>
            <w:tcW w:type="dxa" w:w="3402"/>
          </w:tcPr>
          <w:p>
            <w:r>
              <w:t>2020-02-27</w:t>
            </w:r>
          </w:p>
        </w:tc>
        <w:tc>
          <w:tcPr>
            <w:tcW w:type="dxa" w:w="3402"/>
          </w:tcPr>
          <w:p>
            <w:r>
              <w:t>24.84</w:t>
            </w:r>
          </w:p>
        </w:tc>
        <w:tc>
          <w:tcPr>
            <w:tcW w:type="dxa" w:w="3402"/>
          </w:tcPr>
          <w:p>
            <w:r>
              <w:t>24.77</w:t>
            </w:r>
          </w:p>
        </w:tc>
        <w:tc>
          <w:tcPr>
            <w:tcW w:type="dxa" w:w="3402"/>
          </w:tcPr>
          <w:p>
            <w:r>
              <w:t>24.67</w:t>
            </w:r>
          </w:p>
        </w:tc>
        <w:tc>
          <w:tcPr>
            <w:tcW w:type="dxa" w:w="3402"/>
          </w:tcPr>
          <w:p>
            <w:r>
              <w:t>25.29</w:t>
            </w:r>
          </w:p>
        </w:tc>
        <w:tc>
          <w:tcPr>
            <w:tcW w:type="dxa" w:w="3402"/>
          </w:tcPr>
          <w:p>
            <w:r>
              <w:t>20639.52</w:t>
            </w:r>
          </w:p>
        </w:tc>
        <w:tc>
          <w:tcPr>
            <w:tcW w:type="dxa" w:w="3402"/>
          </w:tcPr>
          <w:p>
            <w:r>
              <w:t>51.5</w:t>
            </w:r>
          </w:p>
        </w:tc>
        <w:tc>
          <w:tcPr>
            <w:tcW w:type="dxa" w:w="3402"/>
          </w:tcPr>
          <w:p>
            <w:r>
              <w:t>0.24</w:t>
            </w:r>
          </w:p>
        </w:tc>
      </w:tr>
      <w:tr>
        <w:tc>
          <w:tcPr>
            <w:tcW w:type="dxa" w:w="3402"/>
          </w:tcPr>
          <w:p>
            <w:r>
              <w:t>2020-02-28</w:t>
            </w:r>
          </w:p>
        </w:tc>
        <w:tc>
          <w:tcPr>
            <w:tcW w:type="dxa" w:w="3402"/>
          </w:tcPr>
          <w:p>
            <w:r>
              <w:t>23.99</w:t>
            </w:r>
          </w:p>
        </w:tc>
        <w:tc>
          <w:tcPr>
            <w:tcW w:type="dxa" w:w="3402"/>
          </w:tcPr>
          <w:p>
            <w:r>
              <w:t>23.4</w:t>
            </w:r>
          </w:p>
        </w:tc>
        <w:tc>
          <w:tcPr>
            <w:tcW w:type="dxa" w:w="3402"/>
          </w:tcPr>
          <w:p>
            <w:r>
              <w:t>23.28</w:t>
            </w:r>
          </w:p>
        </w:tc>
        <w:tc>
          <w:tcPr>
            <w:tcW w:type="dxa" w:w="3402"/>
          </w:tcPr>
          <w:p>
            <w:r>
              <w:t>24.21</w:t>
            </w:r>
          </w:p>
        </w:tc>
        <w:tc>
          <w:tcPr>
            <w:tcW w:type="dxa" w:w="3402"/>
          </w:tcPr>
          <w:p>
            <w:r>
              <w:t>29143.57</w:t>
            </w:r>
          </w:p>
        </w:tc>
        <w:tc>
          <w:tcPr>
            <w:tcW w:type="dxa" w:w="3402"/>
          </w:tcPr>
          <w:p>
            <w:r>
              <w:t>69.29</w:t>
            </w:r>
          </w:p>
        </w:tc>
        <w:tc>
          <w:tcPr>
            <w:tcW w:type="dxa" w:w="3402"/>
          </w:tcPr>
          <w:p>
            <w:r>
              <w:t>-5.53</w:t>
            </w:r>
          </w:p>
        </w:tc>
      </w:tr>
      <w:tr>
        <w:tc>
          <w:tcPr>
            <w:tcW w:type="dxa" w:w="3402"/>
          </w:tcPr>
          <w:p>
            <w:r>
              <w:t>2020-03-02</w:t>
            </w:r>
          </w:p>
        </w:tc>
        <w:tc>
          <w:tcPr>
            <w:tcW w:type="dxa" w:w="3402"/>
          </w:tcPr>
          <w:p>
            <w:r>
              <w:t>23.8</w:t>
            </w:r>
          </w:p>
        </w:tc>
        <w:tc>
          <w:tcPr>
            <w:tcW w:type="dxa" w:w="3402"/>
          </w:tcPr>
          <w:p>
            <w:r>
              <w:t>24.48</w:t>
            </w:r>
          </w:p>
        </w:tc>
        <w:tc>
          <w:tcPr>
            <w:tcW w:type="dxa" w:w="3402"/>
          </w:tcPr>
          <w:p>
            <w:r>
              <w:t>23.62</w:t>
            </w:r>
          </w:p>
        </w:tc>
        <w:tc>
          <w:tcPr>
            <w:tcW w:type="dxa" w:w="3402"/>
          </w:tcPr>
          <w:p>
            <w:r>
              <w:t>24.79</w:t>
            </w:r>
          </w:p>
        </w:tc>
        <w:tc>
          <w:tcPr>
            <w:tcW w:type="dxa" w:w="3402"/>
          </w:tcPr>
          <w:p>
            <w:r>
              <w:t>25437.47</w:t>
            </w:r>
          </w:p>
        </w:tc>
        <w:tc>
          <w:tcPr>
            <w:tcW w:type="dxa" w:w="3402"/>
          </w:tcPr>
          <w:p>
            <w:r>
              <w:t>61.71</w:t>
            </w:r>
          </w:p>
        </w:tc>
        <w:tc>
          <w:tcPr>
            <w:tcW w:type="dxa" w:w="3402"/>
          </w:tcPr>
          <w:p>
            <w:r>
              <w:t>4.62</w:t>
            </w:r>
          </w:p>
        </w:tc>
      </w:tr>
      <w:tr>
        <w:tc>
          <w:tcPr>
            <w:tcW w:type="dxa" w:w="3402"/>
          </w:tcPr>
          <w:p>
            <w:r>
              <w:t>2020-03-03</w:t>
            </w:r>
          </w:p>
        </w:tc>
        <w:tc>
          <w:tcPr>
            <w:tcW w:type="dxa" w:w="3402"/>
          </w:tcPr>
          <w:p>
            <w:r>
              <w:t>25.0</w:t>
            </w:r>
          </w:p>
        </w:tc>
        <w:tc>
          <w:tcPr>
            <w:tcW w:type="dxa" w:w="3402"/>
          </w:tcPr>
          <w:p>
            <w:r>
              <w:t>24.73</w:t>
            </w:r>
          </w:p>
        </w:tc>
        <w:tc>
          <w:tcPr>
            <w:tcW w:type="dxa" w:w="3402"/>
          </w:tcPr>
          <w:p>
            <w:r>
              <w:t>24.43</w:t>
            </w:r>
          </w:p>
        </w:tc>
        <w:tc>
          <w:tcPr>
            <w:tcW w:type="dxa" w:w="3402"/>
          </w:tcPr>
          <w:p>
            <w:r>
              <w:t>25.45</w:t>
            </w:r>
          </w:p>
        </w:tc>
        <w:tc>
          <w:tcPr>
            <w:tcW w:type="dxa" w:w="3402"/>
          </w:tcPr>
          <w:p>
            <w:r>
              <w:t>25931.44</w:t>
            </w:r>
          </w:p>
        </w:tc>
        <w:tc>
          <w:tcPr>
            <w:tcW w:type="dxa" w:w="3402"/>
          </w:tcPr>
          <w:p>
            <w:r>
              <w:t>64.64</w:t>
            </w:r>
          </w:p>
        </w:tc>
        <w:tc>
          <w:tcPr>
            <w:tcW w:type="dxa" w:w="3402"/>
          </w:tcPr>
          <w:p>
            <w:r>
              <w:t>1.02</w:t>
            </w:r>
          </w:p>
        </w:tc>
      </w:tr>
      <w:tr>
        <w:tc>
          <w:tcPr>
            <w:tcW w:type="dxa" w:w="3402"/>
          </w:tcPr>
          <w:p>
            <w:r>
              <w:t>2020-03-04</w:t>
            </w:r>
          </w:p>
        </w:tc>
        <w:tc>
          <w:tcPr>
            <w:tcW w:type="dxa" w:w="3402"/>
          </w:tcPr>
          <w:p>
            <w:r>
              <w:t>24.66</w:t>
            </w:r>
          </w:p>
        </w:tc>
        <w:tc>
          <w:tcPr>
            <w:tcW w:type="dxa" w:w="3402"/>
          </w:tcPr>
          <w:p>
            <w:r>
              <w:t>25.33</w:t>
            </w:r>
          </w:p>
        </w:tc>
        <w:tc>
          <w:tcPr>
            <w:tcW w:type="dxa" w:w="3402"/>
          </w:tcPr>
          <w:p>
            <w:r>
              <w:t>24.45</w:t>
            </w:r>
          </w:p>
        </w:tc>
        <w:tc>
          <w:tcPr>
            <w:tcW w:type="dxa" w:w="3402"/>
          </w:tcPr>
          <w:p>
            <w:r>
              <w:t>25.38</w:t>
            </w:r>
          </w:p>
        </w:tc>
        <w:tc>
          <w:tcPr>
            <w:tcW w:type="dxa" w:w="3402"/>
          </w:tcPr>
          <w:p>
            <w:r>
              <w:t>27607.51</w:t>
            </w:r>
          </w:p>
        </w:tc>
        <w:tc>
          <w:tcPr>
            <w:tcW w:type="dxa" w:w="3402"/>
          </w:tcPr>
          <w:p>
            <w:r>
              <w:t>68.89</w:t>
            </w:r>
          </w:p>
        </w:tc>
        <w:tc>
          <w:tcPr>
            <w:tcW w:type="dxa" w:w="3402"/>
          </w:tcPr>
          <w:p>
            <w:r>
              <w:t>2.43</w:t>
            </w:r>
          </w:p>
        </w:tc>
      </w:tr>
      <w:tr>
        <w:tc>
          <w:tcPr>
            <w:tcW w:type="dxa" w:w="3402"/>
          </w:tcPr>
          <w:p>
            <w:r>
              <w:t>2020-03-05</w:t>
            </w:r>
          </w:p>
        </w:tc>
        <w:tc>
          <w:tcPr>
            <w:tcW w:type="dxa" w:w="3402"/>
          </w:tcPr>
          <w:p>
            <w:r>
              <w:t>25.61</w:t>
            </w:r>
          </w:p>
        </w:tc>
        <w:tc>
          <w:tcPr>
            <w:tcW w:type="dxa" w:w="3402"/>
          </w:tcPr>
          <w:p>
            <w:r>
              <w:t>25.99</w:t>
            </w:r>
          </w:p>
        </w:tc>
        <w:tc>
          <w:tcPr>
            <w:tcW w:type="dxa" w:w="3402"/>
          </w:tcPr>
          <w:p>
            <w:r>
              <w:t>25.07</w:t>
            </w:r>
          </w:p>
        </w:tc>
        <w:tc>
          <w:tcPr>
            <w:tcW w:type="dxa" w:w="3402"/>
          </w:tcPr>
          <w:p>
            <w:r>
              <w:t>26.33</w:t>
            </w:r>
          </w:p>
        </w:tc>
        <w:tc>
          <w:tcPr>
            <w:tcW w:type="dxa" w:w="3402"/>
          </w:tcPr>
          <w:p>
            <w:r>
              <w:t>44543.61</w:t>
            </w:r>
          </w:p>
        </w:tc>
        <w:tc>
          <w:tcPr>
            <w:tcW w:type="dxa" w:w="3402"/>
          </w:tcPr>
          <w:p>
            <w:r>
              <w:t>114.75</w:t>
            </w:r>
          </w:p>
        </w:tc>
        <w:tc>
          <w:tcPr>
            <w:tcW w:type="dxa" w:w="3402"/>
          </w:tcPr>
          <w:p>
            <w:r>
              <w:t>2.61</w:t>
            </w:r>
          </w:p>
        </w:tc>
      </w:tr>
      <w:tr>
        <w:tc>
          <w:tcPr>
            <w:tcW w:type="dxa" w:w="3402"/>
          </w:tcPr>
          <w:p>
            <w:r>
              <w:t>2020-03-06</w:t>
            </w:r>
          </w:p>
        </w:tc>
        <w:tc>
          <w:tcPr>
            <w:tcW w:type="dxa" w:w="3402"/>
          </w:tcPr>
          <w:p>
            <w:r>
              <w:t>25.68</w:t>
            </w:r>
          </w:p>
        </w:tc>
        <w:tc>
          <w:tcPr>
            <w:tcW w:type="dxa" w:w="3402"/>
          </w:tcPr>
          <w:p>
            <w:r>
              <w:t>25.11</w:t>
            </w:r>
          </w:p>
        </w:tc>
        <w:tc>
          <w:tcPr>
            <w:tcW w:type="dxa" w:w="3402"/>
          </w:tcPr>
          <w:p>
            <w:r>
              <w:t>25.1</w:t>
            </w:r>
          </w:p>
        </w:tc>
        <w:tc>
          <w:tcPr>
            <w:tcW w:type="dxa" w:w="3402"/>
          </w:tcPr>
          <w:p>
            <w:r>
              <w:t>25.86</w:t>
            </w:r>
          </w:p>
        </w:tc>
        <w:tc>
          <w:tcPr>
            <w:tcW w:type="dxa" w:w="3402"/>
          </w:tcPr>
          <w:p>
            <w:r>
              <w:t>26304.01</w:t>
            </w:r>
          </w:p>
        </w:tc>
        <w:tc>
          <w:tcPr>
            <w:tcW w:type="dxa" w:w="3402"/>
          </w:tcPr>
          <w:p>
            <w:r>
              <w:t>66.77</w:t>
            </w:r>
          </w:p>
        </w:tc>
        <w:tc>
          <w:tcPr>
            <w:tcW w:type="dxa" w:w="3402"/>
          </w:tcPr>
          <w:p>
            <w:r>
              <w:t>-3.39</w:t>
            </w:r>
          </w:p>
        </w:tc>
      </w:tr>
      <w:tr>
        <w:tc>
          <w:tcPr>
            <w:tcW w:type="dxa" w:w="3402"/>
          </w:tcPr>
          <w:p>
            <w:r>
              <w:t>2020-03-09</w:t>
            </w:r>
          </w:p>
        </w:tc>
        <w:tc>
          <w:tcPr>
            <w:tcW w:type="dxa" w:w="3402"/>
          </w:tcPr>
          <w:p>
            <w:r>
              <w:t>24.29</w:t>
            </w:r>
          </w:p>
        </w:tc>
        <w:tc>
          <w:tcPr>
            <w:tcW w:type="dxa" w:w="3402"/>
          </w:tcPr>
          <w:p>
            <w:r>
              <w:t>24.31</w:t>
            </w:r>
          </w:p>
        </w:tc>
        <w:tc>
          <w:tcPr>
            <w:tcW w:type="dxa" w:w="3402"/>
          </w:tcPr>
          <w:p>
            <w:r>
              <w:t>24.1</w:t>
            </w:r>
          </w:p>
        </w:tc>
        <w:tc>
          <w:tcPr>
            <w:tcW w:type="dxa" w:w="3402"/>
          </w:tcPr>
          <w:p>
            <w:r>
              <w:t>24.77</w:t>
            </w:r>
          </w:p>
        </w:tc>
        <w:tc>
          <w:tcPr>
            <w:tcW w:type="dxa" w:w="3402"/>
          </w:tcPr>
          <w:p>
            <w:r>
              <w:t>27346.39</w:t>
            </w:r>
          </w:p>
        </w:tc>
        <w:tc>
          <w:tcPr>
            <w:tcW w:type="dxa" w:w="3402"/>
          </w:tcPr>
          <w:p>
            <w:r>
              <w:t>66.81</w:t>
            </w:r>
          </w:p>
        </w:tc>
        <w:tc>
          <w:tcPr>
            <w:tcW w:type="dxa" w:w="3402"/>
          </w:tcPr>
          <w:p>
            <w:r>
              <w:t>-3.19</w:t>
            </w:r>
          </w:p>
        </w:tc>
      </w:tr>
      <w:tr>
        <w:tc>
          <w:tcPr>
            <w:tcW w:type="dxa" w:w="3402"/>
          </w:tcPr>
          <w:p>
            <w:r>
              <w:t>2020-03-10</w:t>
            </w:r>
          </w:p>
        </w:tc>
        <w:tc>
          <w:tcPr>
            <w:tcW w:type="dxa" w:w="3402"/>
          </w:tcPr>
          <w:p>
            <w:r>
              <w:t>24.36</w:t>
            </w:r>
          </w:p>
        </w:tc>
        <w:tc>
          <w:tcPr>
            <w:tcW w:type="dxa" w:w="3402"/>
          </w:tcPr>
          <w:p>
            <w:r>
              <w:t>25.06</w:t>
            </w:r>
          </w:p>
        </w:tc>
        <w:tc>
          <w:tcPr>
            <w:tcW w:type="dxa" w:w="3402"/>
          </w:tcPr>
          <w:p>
            <w:r>
              <w:t>24.16</w:t>
            </w:r>
          </w:p>
        </w:tc>
        <w:tc>
          <w:tcPr>
            <w:tcW w:type="dxa" w:w="3402"/>
          </w:tcPr>
          <w:p>
            <w:r>
              <w:t>25.19</w:t>
            </w:r>
          </w:p>
        </w:tc>
        <w:tc>
          <w:tcPr>
            <w:tcW w:type="dxa" w:w="3402"/>
          </w:tcPr>
          <w:p>
            <w:r>
              <w:t>26445.69</w:t>
            </w:r>
          </w:p>
        </w:tc>
        <w:tc>
          <w:tcPr>
            <w:tcW w:type="dxa" w:w="3402"/>
          </w:tcPr>
          <w:p>
            <w:r>
              <w:t>65.41</w:t>
            </w:r>
          </w:p>
        </w:tc>
        <w:tc>
          <w:tcPr>
            <w:tcW w:type="dxa" w:w="3402"/>
          </w:tcPr>
          <w:p>
            <w:r>
              <w:t>3.09</w:t>
            </w:r>
          </w:p>
        </w:tc>
      </w:tr>
      <w:tr>
        <w:tc>
          <w:tcPr>
            <w:tcW w:type="dxa" w:w="3402"/>
          </w:tcPr>
          <w:p>
            <w:r>
              <w:t>2020-03-11</w:t>
            </w:r>
          </w:p>
        </w:tc>
        <w:tc>
          <w:tcPr>
            <w:tcW w:type="dxa" w:w="3402"/>
          </w:tcPr>
          <w:p>
            <w:r>
              <w:t>24.98</w:t>
            </w:r>
          </w:p>
        </w:tc>
        <w:tc>
          <w:tcPr>
            <w:tcW w:type="dxa" w:w="3402"/>
          </w:tcPr>
          <w:p>
            <w:r>
              <w:t>24.34</w:t>
            </w:r>
          </w:p>
        </w:tc>
        <w:tc>
          <w:tcPr>
            <w:tcW w:type="dxa" w:w="3402"/>
          </w:tcPr>
          <w:p>
            <w:r>
              <w:t>24.3</w:t>
            </w:r>
          </w:p>
        </w:tc>
        <w:tc>
          <w:tcPr>
            <w:tcW w:type="dxa" w:w="3402"/>
          </w:tcPr>
          <w:p>
            <w:r>
              <w:t>24.99</w:t>
            </w:r>
          </w:p>
        </w:tc>
        <w:tc>
          <w:tcPr>
            <w:tcW w:type="dxa" w:w="3402"/>
          </w:tcPr>
          <w:p>
            <w:r>
              <w:t>17906.9</w:t>
            </w:r>
          </w:p>
        </w:tc>
        <w:tc>
          <w:tcPr>
            <w:tcW w:type="dxa" w:w="3402"/>
          </w:tcPr>
          <w:p>
            <w:r>
              <w:t>44.22</w:t>
            </w:r>
          </w:p>
        </w:tc>
        <w:tc>
          <w:tcPr>
            <w:tcW w:type="dxa" w:w="3402"/>
          </w:tcPr>
          <w:p>
            <w:r>
              <w:t>-2.87</w:t>
            </w:r>
          </w:p>
        </w:tc>
      </w:tr>
      <w:tr>
        <w:tc>
          <w:tcPr>
            <w:tcW w:type="dxa" w:w="3402"/>
          </w:tcPr>
          <w:p>
            <w:r>
              <w:t>2020-03-12</w:t>
            </w:r>
          </w:p>
        </w:tc>
        <w:tc>
          <w:tcPr>
            <w:tcW w:type="dxa" w:w="3402"/>
          </w:tcPr>
          <w:p>
            <w:r>
              <w:t>24.0</w:t>
            </w:r>
          </w:p>
        </w:tc>
        <w:tc>
          <w:tcPr>
            <w:tcW w:type="dxa" w:w="3402"/>
          </w:tcPr>
          <w:p>
            <w:r>
              <w:t>23.98</w:t>
            </w:r>
          </w:p>
        </w:tc>
        <w:tc>
          <w:tcPr>
            <w:tcW w:type="dxa" w:w="3402"/>
          </w:tcPr>
          <w:p>
            <w:r>
              <w:t>23.86</w:t>
            </w:r>
          </w:p>
        </w:tc>
        <w:tc>
          <w:tcPr>
            <w:tcW w:type="dxa" w:w="3402"/>
          </w:tcPr>
          <w:p>
            <w:r>
              <w:t>24.34</w:t>
            </w:r>
          </w:p>
        </w:tc>
        <w:tc>
          <w:tcPr>
            <w:tcW w:type="dxa" w:w="3402"/>
          </w:tcPr>
          <w:p>
            <w:r>
              <w:t>16964.19</w:t>
            </w:r>
          </w:p>
        </w:tc>
        <w:tc>
          <w:tcPr>
            <w:tcW w:type="dxa" w:w="3402"/>
          </w:tcPr>
          <w:p>
            <w:r>
              <w:t>40.77</w:t>
            </w:r>
          </w:p>
        </w:tc>
        <w:tc>
          <w:tcPr>
            <w:tcW w:type="dxa" w:w="3402"/>
          </w:tcPr>
          <w:p>
            <w:r>
              <w:t>-1.48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